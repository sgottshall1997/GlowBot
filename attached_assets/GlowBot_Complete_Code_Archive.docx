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GlowBot GPT Module Code Archive</w:t>
      </w:r>
    </w:p>
    <w:p>
      <w:pPr>
        <w:pStyle w:val="Heading1"/>
      </w:pPr>
      <w:r>
        <w:t>Beginner Skincare Kit Generator (generateBeginnerKit.js)</w:t>
      </w:r>
    </w:p>
    <w:p>
      <w:r>
        <w:rPr>
          <w:rFonts w:ascii="Courier New" w:hAnsi="Courier New"/>
          <w:sz w:val="18"/>
        </w:rPr>
        <w:t>// 📁 gpt/generateBeginnerKit.js</w:t>
        <w:br/>
        <w:t>module.exports = async function generateBeginnerKit(openai)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educator introducing beginners to affordable, effective routines."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beginner skincare kit. Keep it under 30 words.`),</w:t>
        <w:br/>
        <w:t xml:space="preserve">    gptPrompt(`List exactly 5 essential skincare products that belong in a beginner’s kit. Use this format:\n\n1. Gentle Cleanser – Removes dirt and oil without drying.`),</w:t>
        <w:br/>
        <w:t xml:space="preserve">    gptPrompt(`In 1 sentence, encourage beginners to stick with their routine and stay consistent. Keep it under 20 words.`)</w:t>
        <w:br/>
        <w:t xml:space="preserve">  ]);</w:t>
        <w:br/>
        <w:br/>
        <w:t xml:space="preserve">  return {</w:t>
        <w:br/>
        <w:t xml:space="preserve">    type: "beginnerKit",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Demo Script Generator (generateDemoScript.js)</w:t>
      </w:r>
    </w:p>
    <w:p>
      <w:r>
        <w:rPr>
          <w:rFonts w:ascii="Courier New" w:hAnsi="Courier New"/>
          <w:sz w:val="18"/>
        </w:rPr>
        <w:t>// 📁 gpt/generateDemoScript.js</w:t>
        <w:br/>
        <w:t>module.exports = async function generateDemoScript(openai,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creative, engaging skincare content writer focused on UGC scripts."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write a punchy intro for a demo video featuring "${product}". Keep it under 30 words.`),</w:t>
        <w:br/>
        <w:t xml:space="preserve">    gptPrompt(`Write a short 100 word demo script for "${product}". It should walk the viewer through how to use it and what it feels like, in a confident and casual tone.`),</w:t>
        <w:br/>
        <w:t xml:space="preserve">    gptPrompt(`In 1 sentence, write a confident outro that encourages viewers to try "${product}". Keep it under 20 words.`)</w:t>
        <w:br/>
        <w:br/>
        <w:t xml:space="preserve">  ]);</w:t>
        <w:br/>
        <w:br/>
        <w:t xml:space="preserve">  return {</w:t>
        <w:br/>
        <w:t xml:space="preserve">    type: "demoScript",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Drugstore Dupe Generator (generateDrugstoreDupe.js)</w:t>
      </w:r>
    </w:p>
    <w:p>
      <w:r>
        <w:rPr>
          <w:rFonts w:ascii="Courier New" w:hAnsi="Courier New"/>
          <w:sz w:val="18"/>
        </w:rPr>
        <w:t>// 📁 gpt/generateDrugstoreDupe.js</w:t>
        <w:br/>
        <w:t>module.exports = async function generateDrugstoreDupe(openai,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expert revealing affordable alternatives to luxury products."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great drugstore dupe for a high-end product. Keep it under 30 words.`),</w:t>
        <w:br/>
        <w:t xml:space="preserve">    gptPrompt(`Describe how "${product}" is a great drugstore dupe for a more expensive product in 110 words or less. Compare the key ingredients, performance, and results.`),</w:t>
        <w:br/>
        <w:t xml:space="preserve">    gptPrompt(`In 1 sentence, encourage readers to try "${product}" and save money. Keep it under 20 words.`)</w:t>
        <w:br/>
        <w:t xml:space="preserve">  ]);</w:t>
        <w:br/>
        <w:br/>
        <w:t xml:space="preserve">  return {</w:t>
        <w:br/>
        <w:t xml:space="preserve">    type: "drugstoreDupe",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Dry Skin Product List Generator (generateDrySkinList.js)</w:t>
      </w:r>
    </w:p>
    <w:p>
      <w:r>
        <w:rPr>
          <w:rFonts w:ascii="Courier New" w:hAnsi="Courier New"/>
          <w:sz w:val="18"/>
        </w:rPr>
        <w:t>// 📁 gpt/generateDrySkinList.js</w:t>
        <w:br/>
        <w:t>module.exports = async function generateDrySkinList(openai)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expert known for recommending top-tier product picks for specific skin concerns."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list of the top skincare products for dry skin. Keep it under 30 words.`),</w:t>
        <w:br/>
        <w:t xml:space="preserve">    gptPrompt(`List the top 5 skincare products for dry skin. For each, include the name and a short benefit in this format: </w:t>
        <w:br/>
        <w:t xml:space="preserve">    1. CeraVe Moisturizing Cream – Deeply hydrating and packed with ceramides.</w:t>
        <w:br/>
        <w:t xml:space="preserve">    Ensure you provide exactly 5 products.`),</w:t>
        <w:br/>
        <w:t xml:space="preserve">    gptPrompt(`In 1 sentence, encourage readers to try a product and maintain consistency. Keep it under 20 words.`)</w:t>
        <w:br/>
        <w:t xml:space="preserve">  ]);</w:t>
        <w:br/>
        <w:br/>
        <w:t xml:space="preserve">  return {</w:t>
        <w:br/>
        <w:t xml:space="preserve">    type: "drySkinList",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Influencer Caption Generator (generateInfluencerCaption.js)</w:t>
      </w:r>
    </w:p>
    <w:p>
      <w:r>
        <w:rPr>
          <w:rFonts w:ascii="Courier New" w:hAnsi="Courier New"/>
          <w:sz w:val="18"/>
        </w:rPr>
        <w:br/>
        <w:t>// 📁 gpt/generateInfluencerCaption.js</w:t>
        <w:br/>
        <w:t>module.exports = async function generateInfluencerCaption(openai, product, tone = "influencer")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influencer who writes captions that convert and engage."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an influencer caption for "${product}". Keep it under 30 words.`),</w:t>
        <w:br/>
        <w:t xml:space="preserve">    gptPrompt(`Write a short, punchy influencer-style caption for "${product}" in a ${tone} tone. Include 1-2 emojis and a light call to action.`),</w:t>
        <w:br/>
        <w:t xml:space="preserve">    gptPrompt(`In 1 sentence, write a short outro that encourages followers to try "${product}". Keep it under 20 words.`)</w:t>
        <w:br/>
        <w:t xml:space="preserve">  ]);</w:t>
        <w:br/>
        <w:br/>
        <w:t xml:space="preserve">  return {</w:t>
        <w:br/>
        <w:t xml:space="preserve">    type: "influencerCaption",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Full Content Output Generator (generateOriginal (Full Content Output).js)</w:t>
      </w:r>
    </w:p>
    <w:p>
      <w:r>
        <w:rPr>
          <w:rFonts w:ascii="Courier New" w:hAnsi="Courier New"/>
          <w:sz w:val="18"/>
        </w:rPr>
        <w:t>// 📁 gpt/generateFullOriginal.js</w:t>
        <w:br/>
        <w:t>module.exports = async function generateFullOriginal(openai, product, tone = "engaging")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content expert." },</w:t>
        <w:br/>
        <w:t xml:space="preserve">        { role: "user", content: prompt }</w:t>
        <w:br/>
        <w:t xml:space="preserve">      ],</w:t>
        <w:br/>
        <w:t xml:space="preserve">      temperature: 0.8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</w:t>
        <w:br/>
        <w:t xml:space="preserve">    intro,</w:t>
        <w:br/>
        <w:t xml:space="preserve">    productDescription,</w:t>
        <w:br/>
        <w:t xml:space="preserve">    demoScript,</w:t>
        <w:br/>
        <w:t xml:space="preserve">    problemSolution,</w:t>
        <w:br/>
        <w:t xml:space="preserve">    personalReview,</w:t>
        <w:br/>
        <w:t xml:space="preserve">    socialCaptions,</w:t>
        <w:br/>
        <w:t xml:space="preserve">    hashtagSets,</w:t>
        <w:br/>
        <w:t xml:space="preserve">    trendingHashtags,</w:t>
        <w:br/>
        <w:t xml:space="preserve">    outro</w:t>
        <w:br/>
        <w:t xml:space="preserve">  ] = await Promise.all([</w:t>
        <w:br/>
        <w:t xml:space="preserve">    gptPrompt(`In 1–2 short sentences, write a hook-style intro for "${product}" in a ${tone} tone. Keep it under 30 words.`),</w:t>
        <w:br/>
        <w:t xml:space="preserve">    gptPrompt(`Write a short 100 word and helpful product description for "${product}" in an ${tone} tone.`),</w:t>
        <w:br/>
        <w:t xml:space="preserve">    gptPrompt(`Create a 2-3 sentence skincare demo script for "${product}" that feels casual and confident.`),</w:t>
        <w:br/>
        <w:t xml:space="preserve">    gptPrompt(`Describe a common skincare problem and how "${product}" solves it. Keep it under 4 sentences.`),</w:t>
        <w:br/>
        <w:t xml:space="preserve">    gptPrompt(`Write a 100 word personal-sounding review of "${product}" by someone who used it daily for 2 weeks.`),</w:t>
        <w:br/>
        <w:t xml:space="preserve">    gptPrompt(`Give me 3 social media captions for a post about "${product}". Include 1-2 emojis in each.`),</w:t>
        <w:br/>
        <w:t xml:space="preserve">    gptPrompt(`Give me 3 sets of hashtags for skincare posts. Each set should include 5 hashtags relevant to "${product}".`),</w:t>
        <w:br/>
        <w:t xml:space="preserve">    gptPrompt(`Give me 5 trending skincare hashtags for 2024.`),</w:t>
        <w:br/>
        <w:t xml:space="preserve">    gptPrompt(`In 1 sentence, write a confident outro that encourages people to try "${product}". Keep it under 20 words.`)</w:t>
        <w:br/>
        <w:br/>
        <w:t xml:space="preserve">  ]);</w:t>
        <w:br/>
        <w:br/>
        <w:t xml:space="preserve">  return {</w:t>
        <w:br/>
        <w:t xml:space="preserve">    type: "original",</w:t>
        <w:br/>
        <w:t xml:space="preserve">    content: "Full content bundle",</w:t>
        <w:br/>
        <w:t xml:space="preserve">    intro,</w:t>
        <w:br/>
        <w:t xml:space="preserve">    productDescription,</w:t>
        <w:br/>
        <w:t xml:space="preserve">    demoScript,</w:t>
        <w:br/>
        <w:t xml:space="preserve">    problemSolution,</w:t>
        <w:br/>
        <w:t xml:space="preserve">    personalReview,</w:t>
        <w:br/>
        <w:t xml:space="preserve">    socialCaptions,</w:t>
        <w:br/>
        <w:t xml:space="preserve">    hashtagSets,</w:t>
        <w:br/>
        <w:t xml:space="preserve">    trendingHashtags,</w:t>
        <w:br/>
        <w:t xml:space="preserve">    outro,</w:t>
        <w:br/>
        <w:t xml:space="preserve">    watermark: "generated-by-glowbot-v1"</w:t>
        <w:br/>
        <w:t xml:space="preserve">  };</w:t>
        <w:br/>
        <w:t>};</w:t>
      </w:r>
    </w:p>
    <w:p>
      <w:pPr>
        <w:pStyle w:val="Heading1"/>
      </w:pPr>
      <w:r>
        <w:t>Personal Review Generator (generatePersonalReview.js)</w:t>
      </w:r>
    </w:p>
    <w:p>
      <w:r>
        <w:rPr>
          <w:rFonts w:ascii="Courier New" w:hAnsi="Courier New"/>
          <w:sz w:val="18"/>
        </w:rPr>
        <w:t>// 📁 gpt/generatePersonalReview.js</w:t>
        <w:br/>
        <w:t>module.exports = async function generatePersonalReview(openai,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content creator writing authentic and helpful product reviews."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your review for "${product}". Keep it under 20 words.`),</w:t>
        <w:br/>
        <w:t xml:space="preserve">    gptPrompt(`Write a detailed, authentic-sounding 100 word or less personal review of "${product}". Include how long it was used, what results were seen, and how it felt during use.`),</w:t>
        <w:br/>
        <w:t xml:space="preserve">    gptPrompt(`In 1 sentence, conclude your review and recommend who would benefit from using "${product}". Keep it under 20 words.`)</w:t>
        <w:br/>
        <w:t xml:space="preserve">  ]);</w:t>
        <w:br/>
        <w:br/>
        <w:t xml:space="preserve">  return {</w:t>
        <w:br/>
        <w:t xml:space="preserve">    type: "personalReview",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Product Comparison Generator (generateProductComparison.js)</w:t>
      </w:r>
    </w:p>
    <w:p>
      <w:r>
        <w:rPr>
          <w:rFonts w:ascii="Courier New" w:hAnsi="Courier New"/>
          <w:sz w:val="18"/>
        </w:rPr>
        <w:br/>
        <w:t>const { enrichPromptWithData } = require('../utils/dataEnricher');</w:t>
        <w:br/>
        <w:br/>
        <w:t>module.exports = async function generateProductComparison(openai, product, scraperData) {</w:t>
        <w:br/>
        <w:t xml:space="preserve">  async function gptPrompt(prompt, contextData = '')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</w:t>
        <w:br/>
        <w:t xml:space="preserve">          role: "system", </w:t>
        <w:br/>
        <w:t xml:space="preserve">          content: "You are a skincare expert who explains product comparisons using verified data and community insights." </w:t>
        <w:br/>
        <w:t xml:space="preserve">        },</w:t>
        <w:br/>
        <w:t xml:space="preserve">        { </w:t>
        <w:br/>
        <w:t xml:space="preserve">          role: "user", </w:t>
        <w:br/>
        <w:t xml:space="preserve">          content: contextData + '\n\n' + prompt </w:t>
        <w:br/>
        <w:t xml:space="preserve">        }</w:t>
        <w:br/>
        <w:t xml:space="preserve">      ],</w:t>
        <w:br/>
        <w:t xml:space="preserve">      temperature: 0.8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enrichedData = await enrichPromptWithData(product, scraperData);</w:t>
        <w:br/>
        <w:br/>
        <w:t xml:space="preserve">  const [intro, content, outro] = await Promise.all([</w:t>
        <w:br/>
        <w:t xml:space="preserve">    gptPrompt(</w:t>
        <w:br/>
        <w:t xml:space="preserve">      `In 1-2 short sentences, introduce a product comparison for "${product}". Keep it under 20 words.`,</w:t>
        <w:br/>
        <w:t xml:space="preserve">      enrichedData.contextualPrompt</w:t>
        <w:br/>
        <w:t xml:space="preserve">    ),</w:t>
        <w:br/>
        <w:t xml:space="preserve">    gptPrompt(</w:t>
        <w:br/>
        <w:t xml:space="preserve">      `Compare "${product}" to its most discussed alternative based on the provided data. Focus on verified prices, ingredients, and community feedback.`,</w:t>
        <w:br/>
        <w:t xml:space="preserve">      enrichedData.contextualPrompt</w:t>
        <w:br/>
        <w:t xml:space="preserve">    ),</w:t>
        <w:br/>
        <w:t xml:space="preserve">    gptPrompt(</w:t>
        <w:br/>
        <w:t xml:space="preserve">      `Give a data-backed recommendation about "${product}" based on the price point and community sentiment.`,</w:t>
        <w:br/>
        <w:t xml:space="preserve">      enrichedData.contextualPrompt</w:t>
        <w:br/>
        <w:t xml:space="preserve">    )</w:t>
        <w:br/>
        <w:t xml:space="preserve">  ]);</w:t>
        <w:br/>
        <w:br/>
        <w:t xml:space="preserve">  return {</w:t>
        <w:br/>
        <w:t xml:space="preserve">    type: "productComparison",</w:t>
        <w:br/>
        <w:t xml:space="preserve">    intro,</w:t>
        <w:br/>
        <w:t xml:space="preserve">    content,</w:t>
        <w:br/>
        <w:t xml:space="preserve">    outro,</w:t>
        <w:br/>
        <w:t xml:space="preserve">    metadata: {</w:t>
        <w:br/>
        <w:t xml:space="preserve">      price: enrichedData.productDetails.price,</w:t>
        <w:br/>
        <w:t xml:space="preserve">      rating: enrichedData.productDetails.rating,</w:t>
        <w:br/>
        <w:t xml:space="preserve">      communityInsights: enrichedData.communityInsights.length</w:t>
        <w:br/>
        <w:t xml:space="preserve">    },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Pros and Cons Generator (generateProsAndCons.js)</w:t>
      </w:r>
    </w:p>
    <w:p>
      <w:r>
        <w:rPr>
          <w:rFonts w:ascii="Courier New" w:hAnsi="Courier New"/>
          <w:sz w:val="18"/>
        </w:rPr>
        <w:t>// 📁 gpt/generateProsAndCons.js</w:t>
        <w:br/>
        <w:t>module.exports = async function generateProsAndCons(openai,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balanced skincare reviewer who helps people make informed decisions." },</w:t>
        <w:br/>
        <w:t xml:space="preserve">        { role: "user", content: prompt }</w:t>
        <w:br/>
        <w:t xml:space="preserve">      ],</w:t>
        <w:br/>
        <w:t xml:space="preserve">      temperature: 0.8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pros and cons breakdown for "${product}". Keep it under 30 words.`),</w:t>
        <w:br/>
        <w:t xml:space="preserve">    gptPrompt(`List 3 pros and 3 cons of "${product}". Be concise with 100 words or less, but insightful, and maintain a balanced tone.`),</w:t>
        <w:br/>
        <w:t xml:space="preserve">    gptPrompt(`In 1 sentence, wrap up the pros and cons and recommend who should try "${product}". Keep it under 20 words.`)</w:t>
        <w:br/>
        <w:t xml:space="preserve">  ]);</w:t>
        <w:br/>
        <w:br/>
        <w:t xml:space="preserve">  return {</w:t>
        <w:br/>
        <w:t xml:space="preserve">    type: "prosAndCons",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pPr>
        <w:pStyle w:val="Heading1"/>
      </w:pPr>
      <w:r>
        <w:t>Routine Example Generator (generateRoutineExample.js)</w:t>
      </w:r>
    </w:p>
    <w:p>
      <w:r>
        <w:rPr>
          <w:rFonts w:ascii="Courier New" w:hAnsi="Courier New"/>
          <w:sz w:val="18"/>
        </w:rPr>
        <w:t>// 📁 gpt/generateRoutineExample.js</w:t>
        <w:br/>
        <w:t>module.exports = async function generateRoutineExample(openai,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educator building sample daily routines with product integrations."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simple skincare routine with "${product}". Keep it under 30 words.`),</w:t>
        <w:br/>
        <w:t xml:space="preserve">    gptPrompt(`Create a basic 4-step skincare routine in under 125 words (AM or PM) that includes "${product}". For each step, include the step name and a short note, e.g.,\n\n1. Cleanser – Gently removes dirt and oil.`),</w:t>
        <w:br/>
        <w:t xml:space="preserve">    gptPrompt(`In 1 sentence, encourage consistency in the routine and remind viewers of long-term benefits. Keep it under 20 words.`)</w:t>
        <w:br/>
        <w:t xml:space="preserve">  ]);</w:t>
        <w:br/>
        <w:br/>
        <w:t xml:space="preserve">  return {</w:t>
        <w:br/>
        <w:t xml:space="preserve">    type: "routineExample",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r>
        <w:br w:type="page"/>
      </w:r>
    </w:p>
    <w:p>
      <w:pPr>
        <w:pStyle w:val="Heading1"/>
      </w:pPr>
      <w:r>
        <w:t>Surprise Me Generator (generateSurpriseMe.js)</w:t>
      </w:r>
    </w:p>
    <w:p>
      <w:r>
        <w:rPr>
          <w:rFonts w:ascii="Courier New" w:hAnsi="Courier New"/>
          <w:sz w:val="18"/>
        </w:rPr>
        <w:t>// 📁 gpt/generateSurpriseMe.js</w:t>
        <w:br/>
        <w:t>module.exports = async function generateSurpriseMe(openai,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creative skincare copywriter known for surprising and delighting the audience." },</w:t>
        <w:br/>
        <w:t xml:space="preserve">        { role: "user", content: prompt }</w:t>
        <w:br/>
        <w:t xml:space="preserve">      ],</w:t>
        <w:br/>
        <w:t xml:space="preserve">      temperature: 0.95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gptPrompt(`Write a playful, mysterious 30 words intro that teases a surprise piece of content about "${product}".`),</w:t>
        <w:br/>
        <w:t xml:space="preserve">    gptPrompt(`Generate a fun and unexpected 100 word or less piece of skincare content about "${product}". It could be a weird tip, a story, or a bold claim — surprise the reader in a positive way.`),</w:t>
        <w:br/>
        <w:t xml:space="preserve">    gptPrompt(`End with a quirky or clever 20 word outro that makes the viewer smile or want to share the post.`)</w:t>
        <w:br/>
        <w:t xml:space="preserve">  ]);</w:t>
        <w:br/>
        <w:br/>
        <w:t xml:space="preserve">  return {</w:t>
        <w:br/>
        <w:t xml:space="preserve">    type: "surpriseMe",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r>
        <w:br w:type="page"/>
      </w:r>
    </w:p>
    <w:p>
      <w:pPr>
        <w:pStyle w:val="Heading1"/>
      </w:pPr>
      <w:r>
        <w:t>TikTok Breakdown Generator (generateTikTokBreakdown.js)</w:t>
      </w:r>
    </w:p>
    <w:p>
      <w:r>
        <w:rPr>
          <w:rFonts w:ascii="Courier New" w:hAnsi="Courier New"/>
          <w:sz w:val="18"/>
        </w:rPr>
        <w:t>// 📁 gpt/generateTikTokBreakdown.js</w:t>
        <w:br/>
        <w:t>module.exports = async function generateTikTokBreakdown(openai,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creator breaking down trending TikTok content with insights and attitude." },</w:t>
        <w:br/>
        <w:t xml:space="preserve">        { role: "user", content: prompt }</w:t>
        <w:br/>
        <w:t xml:space="preserve">      ],</w:t>
        <w:br/>
        <w:t xml:space="preserve">      temperature: 0.9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why "${product}" is trending on TikTok. Keep it under 30 words.`),</w:t>
        <w:br/>
        <w:t xml:space="preserve">    gptPrompt(`Break down why "${product}" is blowing up on TikTok in 125 words or less. Mention key creators, viral claims, and results people are seeing.`),</w:t>
        <w:br/>
        <w:t xml:space="preserve">    gptPrompt(`In 1 sentence, encourage viewers to try "${product}" and share their thoughts. Keep it under 20 words.`)</w:t>
        <w:br/>
        <w:t xml:space="preserve">  ]);</w:t>
        <w:br/>
        <w:br/>
        <w:t xml:space="preserve">  return {</w:t>
        <w:br/>
        <w:t xml:space="preserve">    type: "tiktokBreakdown",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r>
        <w:br w:type="page"/>
      </w:r>
    </w:p>
    <w:p>
      <w:pPr>
        <w:pStyle w:val="Heading1"/>
      </w:pPr>
      <w:r>
        <w:t>Top 5 Under $25 Generator (generateTop5Under25.js)</w:t>
      </w:r>
    </w:p>
    <w:p>
      <w:r>
        <w:rPr>
          <w:rFonts w:ascii="Courier New" w:hAnsi="Courier New"/>
          <w:sz w:val="18"/>
        </w:rPr>
        <w:t>// 📁 gpt/generateTop5Under25.js</w:t>
        <w:br/>
        <w:t>module.exports = async function generateTop5Under25(openai)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savvy skincare content creator helping people find effective products on a budget."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list of skincare products under $25. Keep it under 30 words.`),</w:t>
        <w:br/>
        <w:t xml:space="preserve">    gptPrompt(`List 5 great skincare products that cost less than $25. For each, include the product name and a short benefit using this format:\n\n1. The Ordinary Niacinamide 10% – Helps reduce oil and visibly smooth skin.`),</w:t>
        <w:br/>
        <w:t xml:space="preserve">    gptPrompt(`In 1 sentence, motivate readers to buy affordable products. Keep it under 20 words.`)</w:t>
        <w:br/>
        <w:t xml:space="preserve">  ]);</w:t>
        <w:br/>
        <w:br/>
        <w:t xml:space="preserve">  return {</w:t>
        <w:br/>
        <w:t xml:space="preserve">    type: "top5Under25",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r>
        <w:br w:type="page"/>
      </w:r>
    </w:p>
    <w:p>
      <w:pPr>
        <w:pStyle w:val="Heading1"/>
      </w:pPr>
      <w:r>
        <w:t>Trending Products List Generator (generateTrendingProducts.js)</w:t>
      </w:r>
    </w:p>
    <w:p>
      <w:r>
        <w:rPr>
          <w:rFonts w:ascii="Courier New" w:hAnsi="Courier New"/>
          <w:sz w:val="18"/>
        </w:rPr>
        <w:br/>
        <w:t>// 📁 gpt/generateTrendingProducts.js</w:t>
        <w:br/>
        <w:t>module.exports = async function generateTrendingProducts(openai) {</w:t>
        <w:br/>
        <w:t xml:space="preserve">  const prompt = `Give me a list of 5 skincare products that are currently trending on TikTok or Amazon. </w:t>
        <w:br/>
        <w:t>Only return the product names, numbered 1 through 5. No extra text.`;</w:t>
        <w:br/>
        <w:br/>
        <w:t xml:space="preserve">  const response = await openai.chat.completions.create({</w:t>
        <w:br/>
        <w:t xml:space="preserve">    model: "gpt-4",</w:t>
        <w:br/>
        <w:t xml:space="preserve">    messages: [</w:t>
        <w:br/>
        <w:t xml:space="preserve">      { role: "system", content: "You are a skincare market analyst tracking trending beauty products." },</w:t>
        <w:br/>
        <w:t xml:space="preserve">      { role: "user", content: prompt }</w:t>
        <w:br/>
        <w:t xml:space="preserve">    ],</w:t>
        <w:br/>
        <w:t xml:space="preserve">    temperature: 0.7</w:t>
        <w:br/>
        <w:t xml:space="preserve">  });</w:t>
        <w:br/>
        <w:br/>
        <w:t xml:space="preserve">  const text = response.choices[0].message.content.trim();</w:t>
        <w:br/>
        <w:t xml:space="preserve">  const products = text</w:t>
        <w:br/>
        <w:t xml:space="preserve">    .split('\n')</w:t>
        <w:br/>
        <w:t xml:space="preserve">    .map(line =&gt; line.replace(/^\d+\.\s*/, '').trim())</w:t>
        <w:br/>
        <w:t xml:space="preserve">    .filter(Boolean);</w:t>
        <w:br/>
        <w:br/>
        <w:t xml:space="preserve">  return products;</w:t>
        <w:br/>
        <w:t>};</w:t>
        <w:br/>
      </w:r>
    </w:p>
    <w:p>
      <w:r>
        <w:br w:type="page"/>
      </w:r>
    </w:p>
    <w:p>
      <w:pPr>
        <w:pStyle w:val="Heading1"/>
      </w:pPr>
      <w:r>
        <w:t>Why I Switched Generator (generateWhyISwitched.js)</w:t>
      </w:r>
    </w:p>
    <w:p>
      <w:r>
        <w:rPr>
          <w:rFonts w:ascii="Courier New" w:hAnsi="Courier New"/>
          <w:sz w:val="18"/>
        </w:rPr>
        <w:t>// 📁 gpt/generateWhyISwitched.js</w:t>
        <w:br/>
        <w:t>module.exports = async function generateWhyISwitched(openai, product) {</w:t>
        <w:br/>
        <w:t xml:space="preserve">  async function gptPrompt(prompt) {</w:t>
        <w:br/>
        <w:t xml:space="preserve">    const response = await openai.chat.completions.create({</w:t>
        <w:br/>
        <w:t xml:space="preserve">      model: "gpt-4",</w:t>
        <w:br/>
        <w:t xml:space="preserve">      messages: [</w:t>
        <w:br/>
        <w:t xml:space="preserve">        { role: "system", content: "You are a skincare storyteller writing persuasive switch-style content." },</w:t>
        <w:br/>
        <w:t xml:space="preserve">        { role: "user", content: prompt }</w:t>
        <w:br/>
        <w:t xml:space="preserve">      ],</w:t>
        <w:br/>
        <w:t xml:space="preserve">      temperature: 0.85</w:t>
        <w:br/>
        <w:t xml:space="preserve">    });</w:t>
        <w:br/>
        <w:t xml:space="preserve">    return response.choices[0].message.content.trim();</w:t>
        <w:br/>
        <w:t xml:space="preserve">  }</w:t>
        <w:br/>
        <w:br/>
        <w:t xml:space="preserve">  const [intro, content, outro] = await Promise.all([</w:t>
        <w:br/>
        <w:t xml:space="preserve">    gptPrompt(`In 1–2 short sentences, introduce a story about switching to "${product}". Keep it under 30 words.`),</w:t>
        <w:br/>
        <w:t xml:space="preserve">    gptPrompt(`Write a clear 100 word explanation of why the person switched to "${product}". Describe the differences they noticed, the improvements it made, and how it felt.`),</w:t>
        <w:br/>
        <w:t xml:space="preserve">    gptPrompt(`In 1 sentence, recommend others try "${product}" and explain why. Keep it under 20 words.`)</w:t>
        <w:br/>
        <w:t xml:space="preserve">  ]);</w:t>
        <w:br/>
        <w:br/>
        <w:t xml:space="preserve">  return {</w:t>
        <w:br/>
        <w:t xml:space="preserve">    type: "whyISwitched",</w:t>
        <w:br/>
        <w:t xml:space="preserve">    intro,</w:t>
        <w:br/>
        <w:t xml:space="preserve">    content,</w:t>
        <w:br/>
        <w:t xml:space="preserve">    outro,</w:t>
        <w:br/>
        <w:t xml:space="preserve">    watermark: "generated-by-glowbot-v1"</w:t>
        <w:br/>
        <w:t xml:space="preserve">  };</w:t>
        <w:br/>
        <w:t>};</w:t>
        <w:br/>
      </w:r>
    </w:p>
    <w:p>
      <w:r>
        <w:br w:type="page"/>
      </w:r>
    </w:p>
    <w:p>
      <w:pPr>
        <w:pStyle w:val="Heading1"/>
      </w:pPr>
      <w:r>
        <w:t>Main Server Logic (index.js) (index.js)</w:t>
      </w:r>
    </w:p>
    <w:p>
      <w:r>
        <w:rPr>
          <w:rFonts w:ascii="Courier New" w:hAnsi="Courier New"/>
          <w:sz w:val="18"/>
        </w:rPr>
        <w:t>const express = require('express');</w:t>
        <w:br/>
        <w:t>const OpenAI = require('openai');</w:t>
        <w:br/>
        <w:t>const path = require('path');</w:t>
        <w:br/>
        <w:br/>
        <w:t>// Import content generation modules</w:t>
        <w:br/>
        <w:t>const generateContent = require('./gpt/generateDrySkinList');</w:t>
        <w:br/>
        <w:t>const generateInfluencerCaption = require('./gpt/generateInfluencerCaption');</w:t>
        <w:br/>
        <w:t>const generateProductComparison = require('./gpt/generateProductComparison');</w:t>
        <w:br/>
        <w:t>const generateRoutineExample = require('./gpt/generateRoutineExample');</w:t>
        <w:br/>
        <w:t>const generateProsAndCons = require('./gpt/generateProsAndCons');</w:t>
        <w:br/>
        <w:t>const generateTop5Under25 = require('./gpt/generateTop5Under25');</w:t>
        <w:br/>
        <w:t>const generateWhyISwitched = require('./gpt/generateWhyISwitched');</w:t>
        <w:br/>
        <w:t>const generateBeginnerKit = require('./gpt/generateBeginnerKit');</w:t>
        <w:br/>
        <w:t>const generateDrugstoreDupe = require('./gpt/generateDrugstoreDupe');</w:t>
        <w:br/>
        <w:t>const generateTikTokBreakdown = require('./gpt/generateTikTokBreakdown');</w:t>
        <w:br/>
        <w:t>const generateSurpriseMe = require('./gpt/generateSurpriseMe');</w:t>
        <w:br/>
        <w:t>const generateDemoScript = require('./gpt/generateDemoScript');</w:t>
        <w:br/>
        <w:t>const generatePersonalReview = require('./gpt/generatePersonalReview');</w:t>
        <w:br/>
        <w:t>const generateTrendingProducts = require('./gpt/generateTrendingProducts');</w:t>
        <w:br/>
        <w:br/>
        <w:t>// Import Instagram and Twitter Scrapers</w:t>
        <w:br/>
        <w:t>const { getTikTokTrending } = require('./scrapers/tikTokScraper');</w:t>
        <w:br/>
        <w:t>const { getRedditTrending } = require('./scrapers/redditScraper');</w:t>
        <w:br/>
        <w:t>const { getInstagramTrending } = require('./scrapers/instagramScraper');</w:t>
        <w:br/>
        <w:t>const getGoogleTrends = require('./scrapers/googleTrendsScraper');</w:t>
        <w:br/>
        <w:br/>
        <w:br/>
        <w:t>const app = express();</w:t>
        <w:br/>
        <w:t>app.use(express.json());</w:t>
        <w:br/>
        <w:t>app.use(express.static('public'));</w:t>
        <w:br/>
        <w:br/>
        <w:t>const openai = new OpenAI({ apiKey: process.env.OPENAI_API_KEY });</w:t>
        <w:br/>
        <w:t>console.log("OpenAI API Status:", process.env.OPENAI_API_KEY ? "✅ API Key Present" : "❌ Missing API Key");</w:t>
        <w:br/>
        <w:br/>
        <w:t>const { getYouTubeTrending } = require('./scrapers/youtubeScraper');</w:t>
        <w:br/>
        <w:br/>
        <w:t>app.get('/youtube-trending', async (req, res) =&gt; {</w:t>
        <w:br/>
        <w:t xml:space="preserve">  const results = await getYouTubeTrending();</w:t>
        <w:br/>
        <w:t xml:space="preserve">  res.json({ videos: results });</w:t>
        <w:br/>
        <w:t>});</w:t>
        <w:br/>
        <w:br/>
        <w:t>const getAmazonTrending = require('./scrapers/amazonTrendingScraper');</w:t>
        <w:br/>
        <w:br/>
        <w:t>app.get('/amazon-trending', async (req, res) =&gt; {</w:t>
        <w:br/>
        <w:t xml:space="preserve">  const products = await getAmazonTrending();</w:t>
        <w:br/>
        <w:t xml:space="preserve">  res.json({ products });</w:t>
        <w:br/>
        <w:t>});</w:t>
        <w:br/>
        <w:br/>
        <w:t>// Route to handle dynamic trending products from TikTok, Reddit, Instagram, and Twitter</w:t>
        <w:br/>
        <w:t>app.get('/dynamic-trending', async (req, res) =&gt; {</w:t>
        <w:br/>
        <w:t xml:space="preserve">  try {</w:t>
        <w:br/>
        <w:t xml:space="preserve">    const [tiktok, reddit, instagram, youtube, google, amazon] = await Promise.all([</w:t>
        <w:br/>
        <w:t xml:space="preserve">      getTikTokTrending(),</w:t>
        <w:br/>
        <w:t xml:space="preserve">      getRedditTrending(),</w:t>
        <w:br/>
        <w:t xml:space="preserve">      getInstagramTrending(),</w:t>
        <w:br/>
        <w:t xml:space="preserve">      getYouTubeTrending(),</w:t>
        <w:br/>
        <w:t xml:space="preserve">      getGoogleTrends(),</w:t>
        <w:br/>
        <w:t xml:space="preserve">      getAmazonTrending()</w:t>
        <w:br/>
        <w:t xml:space="preserve">    ]);</w:t>
        <w:br/>
        <w:br/>
        <w:t xml:space="preserve">    console.log('📥 Scraped Reddit Data:', reddit);</w:t>
        <w:br/>
        <w:t xml:space="preserve">    console.log('📥 Scraped YouTube Data:', youtube);</w:t>
        <w:br/>
        <w:t xml:space="preserve"> // optional if already present</w:t>
        <w:br/>
        <w:br/>
        <w:t xml:space="preserve">    const allTrends = [</w:t>
        <w:br/>
        <w:t xml:space="preserve">      ...tiktok,</w:t>
        <w:br/>
        <w:t xml:space="preserve">      ...reddit,</w:t>
        <w:br/>
        <w:t xml:space="preserve">      ...instagram,</w:t>
        <w:br/>
        <w:t xml:space="preserve">      ...youtube,</w:t>
        <w:br/>
        <w:t xml:space="preserve">      ...google,</w:t>
        <w:br/>
        <w:t xml:space="preserve">      ...amazon</w:t>
        <w:br/>
        <w:t xml:space="preserve">    ];</w:t>
        <w:br/>
        <w:br/>
        <w:t xml:space="preserve">    const allText = allTrends.map(t =&gt;</w:t>
        <w:br/>
        <w:t xml:space="preserve">      typeof t === 'string' ? t : t.title || t.caption || t.name || JSON.stringify(t)</w:t>
        <w:br/>
        <w:t xml:space="preserve">    ).join('\n');</w:t>
        <w:br/>
        <w:br/>
        <w:t xml:space="preserve">    const prompt = `</w:t>
        <w:br/>
        <w:t>Here is a raw dump of trending skincare content:</w:t>
        <w:br/>
        <w:br/>
        <w:t>${allText}</w:t>
        <w:br/>
        <w:br/>
        <w:t>Your task is to extract **exactly 6** trending skincare products from this list. Format as a JSON array of product objects like this:</w:t>
        <w:br/>
        <w:br/>
        <w:t>[</w:t>
        <w:br/>
        <w:t xml:space="preserve">  { "title": "Product Name", "link": "https://example.com/product" },</w:t>
        <w:br/>
        <w:t xml:space="preserve">  ...</w:t>
        <w:br/>
        <w:t>]</w:t>
        <w:br/>
        <w:br/>
        <w:t>✅ Only include real product names (no hashtags or slogans).</w:t>
        <w:br/>
        <w:t>✅ If a link is missing, omit it. Do not guess.</w:t>
        <w:br/>
        <w:t>✅ Keep it clean and concise — no extra text outside the JSON.</w:t>
        <w:br/>
        <w:t>`.trim();</w:t>
        <w:br/>
        <w:br/>
        <w:t xml:space="preserve">    const completion = await openai.chat.completions.create({</w:t>
        <w:br/>
        <w:t xml:space="preserve">      model: 'gpt-4',</w:t>
        <w:br/>
        <w:t xml:space="preserve">      messages: [{ role: 'user', content: prompt }],</w:t>
        <w:br/>
        <w:t xml:space="preserve">      temperature: 0.5</w:t>
        <w:br/>
        <w:t xml:space="preserve">    });</w:t>
        <w:br/>
        <w:br/>
        <w:t xml:space="preserve">    const gptReply = completion.choices?.[0]?.message?.content?.trim() || '[]';</w:t>
        <w:br/>
        <w:t xml:space="preserve">    const jsonStart = gptReply.indexOf('[');</w:t>
        <w:br/>
        <w:t xml:space="preserve">    const cleanedProducts = JSON.parse(gptReply.slice(jsonStart));</w:t>
        <w:br/>
        <w:br/>
        <w:t xml:space="preserve">    res.json({ products: cleanedProducts });</w:t>
        <w:br/>
        <w:t xml:space="preserve">  } catch (err) {</w:t>
        <w:br/>
        <w:t xml:space="preserve">    console.error('❌ GPT-cleaned trending error:', err);</w:t>
        <w:br/>
        <w:t xml:space="preserve">    res.status(500).json({ products: [] });</w:t>
        <w:br/>
        <w:t xml:space="preserve">  }</w:t>
        <w:br/>
        <w:t>});</w:t>
        <w:br/>
        <w:br/>
        <w:br/>
        <w:br/>
        <w:t>// Route to generate content</w:t>
        <w:br/>
        <w:t>app.post('/generate', async (req, res) =&gt; {</w:t>
        <w:br/>
        <w:t xml:space="preserve">  try {</w:t>
        <w:br/>
        <w:t xml:space="preserve">    const { product, templateType, tone = "engaging" } = req.body;</w:t>
        <w:br/>
        <w:t xml:space="preserve">    let result;</w:t>
        <w:br/>
        <w:br/>
        <w:t xml:space="preserve">    // Fetch relevant data for the product</w:t>
        <w:br/>
        <w:t xml:space="preserve">    const [amazonData, redditData, instagramData] = await Promise.all([</w:t>
        <w:br/>
        <w:t xml:space="preserve">      getAmazonTrending(),</w:t>
        <w:br/>
        <w:t xml:space="preserve">      getRedditTrending(),</w:t>
        <w:br/>
        <w:t xml:space="preserve">      getInstagramTrending()</w:t>
        <w:br/>
        <w:t xml:space="preserve">    ]);</w:t>
        <w:br/>
        <w:br/>
        <w:t xml:space="preserve">    const scraperData = {</w:t>
        <w:br/>
        <w:t xml:space="preserve">      amazonData: amazonData.find(p =&gt; p.title.toLowerCase().includes(product.toLowerCase())) || {},</w:t>
        <w:br/>
        <w:t xml:space="preserve">      redditData: redditData.filter(p =&gt; p.title.toLowerCase().includes(product.toLowerCase())),</w:t>
        <w:br/>
        <w:t xml:space="preserve">      instagramData: instagramData.filter(p =&gt; p.caption?.toLowerCase().includes(product.toLowerCase()))</w:t>
        <w:br/>
        <w:t xml:space="preserve">    };</w:t>
        <w:br/>
        <w:br/>
        <w:t xml:space="preserve">    switch (templateType) {</w:t>
        <w:br/>
        <w:t xml:space="preserve">      case 'original':</w:t>
        <w:br/>
        <w:t xml:space="preserve">      const generateOriginal = require('./gpt/generateOriginal (Full Content Output)');</w:t>
        <w:br/>
        <w:t xml:space="preserve">      result = await generateOriginal(openai, product, tone);</w:t>
        <w:br/>
        <w:t xml:space="preserve">      break;</w:t>
        <w:br/>
        <w:t xml:space="preserve">      case 'drySkinList':</w:t>
        <w:br/>
        <w:t xml:space="preserve">        result = await generateContent(openai);</w:t>
        <w:br/>
        <w:t xml:space="preserve">        break;</w:t>
        <w:br/>
        <w:t xml:space="preserve">      case 'influencerCaption':</w:t>
        <w:br/>
        <w:t xml:space="preserve">        result = await generateInfluencerCaption(openai, product);</w:t>
        <w:br/>
        <w:t xml:space="preserve">        break;</w:t>
        <w:br/>
        <w:t xml:space="preserve">      case 'productComparison':</w:t>
        <w:br/>
        <w:t xml:space="preserve">        result = await generateProductComparison(openai, product);</w:t>
        <w:br/>
        <w:t xml:space="preserve">        break;</w:t>
        <w:br/>
        <w:t xml:space="preserve">      case 'routineExample':</w:t>
        <w:br/>
        <w:t xml:space="preserve">        result = await generateRoutineExample(openai, product);</w:t>
        <w:br/>
        <w:t xml:space="preserve">        break;</w:t>
        <w:br/>
        <w:t xml:space="preserve">      case 'prosAndCons':</w:t>
        <w:br/>
        <w:t xml:space="preserve">        result = await generateProsAndCons(openai, product);</w:t>
        <w:br/>
        <w:t xml:space="preserve">        break;</w:t>
        <w:br/>
        <w:t xml:space="preserve">      case 'top5Under25':</w:t>
        <w:br/>
        <w:t xml:space="preserve">        result = await generateTop5Under25(openai);</w:t>
        <w:br/>
        <w:t xml:space="preserve">        break;</w:t>
        <w:br/>
        <w:t xml:space="preserve">      case 'whyISwitched':</w:t>
        <w:br/>
        <w:t xml:space="preserve">        result = await generateWhyISwitched(openai, product);</w:t>
        <w:br/>
        <w:t xml:space="preserve">        break;</w:t>
        <w:br/>
        <w:t xml:space="preserve">      case 'beginnerKit':</w:t>
        <w:br/>
        <w:t xml:space="preserve">        result = await generateBeginnerKit(openai);</w:t>
        <w:br/>
        <w:t xml:space="preserve">        break;</w:t>
        <w:br/>
        <w:t xml:space="preserve">      case 'drugstoreDupe':</w:t>
        <w:br/>
        <w:t xml:space="preserve">        result = await generateDrugstoreDupe(openai, product);</w:t>
        <w:br/>
        <w:t xml:space="preserve">        break;</w:t>
        <w:br/>
        <w:t xml:space="preserve">      case 'tiktokBreakdown':</w:t>
        <w:br/>
        <w:t xml:space="preserve">        result = await generateTikTokBreakdown(openai, product);</w:t>
        <w:br/>
        <w:t xml:space="preserve">        break;</w:t>
        <w:br/>
        <w:t xml:space="preserve">      case 'surpriseMe':</w:t>
        <w:br/>
        <w:t xml:space="preserve">        result = await generateSurpriseMe(openai, product);</w:t>
        <w:br/>
        <w:t xml:space="preserve">        break;</w:t>
        <w:br/>
        <w:t xml:space="preserve">      case 'demoScript':</w:t>
        <w:br/>
        <w:t xml:space="preserve">        result = await generateDemoScript(openai, product);</w:t>
        <w:br/>
        <w:t xml:space="preserve">        break;</w:t>
        <w:br/>
        <w:t xml:space="preserve">      case 'personalReview':</w:t>
        <w:br/>
        <w:t xml:space="preserve">        result = await generatePersonalReview(openai, product);</w:t>
        <w:br/>
        <w:t xml:space="preserve">        break;</w:t>
        <w:br/>
        <w:t xml:space="preserve">      default:</w:t>
        <w:br/>
        <w:t xml:space="preserve">        return res.status(400).json({ error: 'Invalid template type' });</w:t>
        <w:br/>
        <w:t xml:space="preserve">    }</w:t>
        <w:br/>
        <w:br/>
        <w:t xml:space="preserve">    res.json({ result });</w:t>
        <w:br/>
        <w:t xml:space="preserve">  } catch (err) {</w:t>
        <w:br/>
        <w:t xml:space="preserve">    console.error('Generation error:', err);</w:t>
        <w:br/>
        <w:t xml:space="preserve">    res.status(500).json({ error: err.message });</w:t>
        <w:br/>
        <w:t xml:space="preserve">  }</w:t>
        <w:br/>
        <w:t>});</w:t>
        <w:br/>
        <w:br/>
        <w:t>// Serve main HTML file</w:t>
        <w:br/>
        <w:t>app.get('/', (req, res) =&gt; {</w:t>
        <w:br/>
        <w:t xml:space="preserve">  res.sendFile(path.join(__dirname, 'public/index.html'));</w:t>
        <w:br/>
        <w:t>});</w:t>
        <w:br/>
        <w:br/>
        <w:br/>
        <w:br/>
        <w:t>app.get('/trend-digest', async (req, res) =&gt; {</w:t>
        <w:br/>
        <w:t xml:space="preserve">  try {</w:t>
        <w:br/>
        <w:t xml:space="preserve">    const [tiktok, reddit, instagram, youtube, google, amazon] = await Promise.all([</w:t>
        <w:br/>
        <w:t xml:space="preserve">      getTikTokTrending(),</w:t>
        <w:br/>
        <w:t xml:space="preserve">      getRedditTrending(),</w:t>
        <w:br/>
        <w:t xml:space="preserve">      getInstagramTrending(),</w:t>
        <w:br/>
        <w:t xml:space="preserve">      getYouTubeTrending(),</w:t>
        <w:br/>
        <w:t xml:space="preserve">      getGoogleTrends(),</w:t>
        <w:br/>
        <w:t xml:space="preserve">      getAmazonTrending()</w:t>
        <w:br/>
        <w:t xml:space="preserve">    ]);</w:t>
        <w:br/>
        <w:br/>
        <w:t xml:space="preserve">    const combinedTrends = [</w:t>
        <w:br/>
        <w:t xml:space="preserve">      ...tiktok.map(item =&gt; `- TikTok: ${item}`),</w:t>
        <w:br/>
        <w:t xml:space="preserve">      ...reddit.map(item =&gt; `- Reddit: ${item}`),</w:t>
        <w:br/>
        <w:t xml:space="preserve">      ...instagram.map(item =&gt; `- Instagram: ${item.title || item.caption}`),</w:t>
        <w:br/>
        <w:t xml:space="preserve">      ...youtube.map(item =&gt; `- YouTube: ${item.title}`),</w:t>
        <w:br/>
        <w:t xml:space="preserve">      ...google.map(item =&gt; `- Google: ${item.title}`),</w:t>
        <w:br/>
        <w:t xml:space="preserve">      ...amazon.map(item =&gt; `- Amazon: ${item.title}`)</w:t>
        <w:br/>
        <w:t xml:space="preserve">    ]</w:t>
        <w:br/>
        <w:t xml:space="preserve">      .slice(0, 15)</w:t>
        <w:br/>
        <w:t xml:space="preserve">      .join('\n');</w:t>
        <w:br/>
        <w:br/>
        <w:t xml:space="preserve">    const prompt = `</w:t>
        <w:br/>
        <w:t>You are an AI trained to generate content ideas for skincare creators based on social media trends.</w:t>
        <w:br/>
        <w:br/>
        <w:t>Here are recent trending topics:</w:t>
        <w:br/>
        <w:t>${combinedTrends}</w:t>
        <w:br/>
        <w:br/>
        <w:t>Please return the following as a JSON object with three fields:</w:t>
        <w:br/>
        <w:br/>
        <w:t>{</w:t>
        <w:br/>
        <w:t xml:space="preserve">  "viralHooks": ["idea 1", "idea 2", "idea 3"],</w:t>
        <w:br/>
        <w:t xml:space="preserve">  "videoScript": ["line 1", "line 2", "line 3"], </w:t>
        <w:br/>
        <w:t xml:space="preserve">  "creatorInsight": "short final insight"</w:t>
        <w:br/>
        <w:t>}</w:t>
        <w:br/>
        <w:br/>
        <w:t>1. Generate 3 separate Viral Hook Ideas for TikTok or YouTube Shorts based on current skincare trends.</w:t>
        <w:br/>
        <w:t>2. Create a short 150-word video script outline an AI could read as a voiceover.</w:t>
        <w:br/>
        <w:t>3. Provide a final takeaway or insight for creators.</w:t>
        <w:br/>
        <w:br/>
        <w:t>Respond with only the raw JSON object.`.trim();</w:t>
        <w:br/>
        <w:br/>
        <w:t xml:space="preserve">    const completion = await openai.chat.completions.create({</w:t>
        <w:br/>
        <w:t xml:space="preserve">      model: "gpt-4",</w:t>
        <w:br/>
        <w:t xml:space="preserve">      messages: [{ role: "user", content: prompt }],</w:t>
        <w:br/>
        <w:t xml:space="preserve">      temperature: 0.7</w:t>
        <w:br/>
        <w:t xml:space="preserve">    });</w:t>
        <w:br/>
        <w:br/>
        <w:t xml:space="preserve">    const raw = completion.choices?.[0]?.message?.content?.trim();</w:t>
        <w:br/>
        <w:t xml:space="preserve">    const jsonStart = raw.indexOf('{');</w:t>
        <w:br/>
        <w:t xml:space="preserve">    const json = raw.slice(jsonStart);</w:t>
        <w:br/>
        <w:t xml:space="preserve">    const parsed = JSON.parse(json);</w:t>
        <w:br/>
        <w:br/>
        <w:t xml:space="preserve">    res.json(parsed);</w:t>
        <w:br/>
        <w:t xml:space="preserve">  } catch (err) {</w:t>
        <w:br/>
        <w:t xml:space="preserve">    console.error("Trend digest error:", err);</w:t>
        <w:br/>
        <w:t xml:space="preserve">    res.json({</w:t>
        <w:br/>
        <w:t xml:space="preserve">      viralHooks: [</w:t>
        <w:br/>
        <w:t xml:space="preserve">        "💡 3 Skincare Mistakes You're Still Making",</w:t>
        <w:br/>
        <w:t xml:space="preserve">        "Why This $12 Serum is Outselling Big Brands",</w:t>
        <w:br/>
        <w:t xml:space="preserve">        "Glow Up in 30 Seconds a Day"</w:t>
        <w:br/>
        <w:t xml:space="preserve">      ],</w:t>
        <w:br/>
        <w:t xml:space="preserve">      videoScript: [</w:t>
        <w:br/>
        <w:t xml:space="preserve">        "Today, we're fixing 3 common skincare mistakes — fast.",</w:t>
        <w:br/>
        <w:t xml:space="preserve">        "From product layering to SPF fails, here's what you're missing.",</w:t>
        <w:br/>
        <w:t xml:space="preserve">        "And wait till you see the glow from this budget serum."</w:t>
        <w:br/>
        <w:t xml:space="preserve">      ],</w:t>
        <w:br/>
        <w:t xml:space="preserve">      creatorInsight: "Trend-forward content works, but credibility wins. Pair viral hooks with helpful insights to grow faster."</w:t>
        <w:br/>
        <w:t xml:space="preserve">    });</w:t>
        <w:br/>
        <w:t xml:space="preserve">  }</w:t>
        <w:br/>
        <w:t>});</w:t>
        <w:br/>
        <w:br/>
        <w:br/>
        <w:t>app.get('/scraper-health', async (req, res) =&gt; {</w:t>
        <w:br/>
        <w:t xml:space="preserve">  const statuses = {};</w:t>
        <w:br/>
        <w:br/>
        <w:t xml:space="preserve">  async function checkSource(label, getDataFn) {</w:t>
        <w:br/>
        <w:t xml:space="preserve">    const start = Date.now();</w:t>
        <w:br/>
        <w:t xml:space="preserve">    try {</w:t>
        <w:br/>
        <w:t xml:space="preserve">      const data = await getDataFn();</w:t>
        <w:br/>
        <w:t xml:space="preserve">      const time = Date.now() - start;</w:t>
        <w:br/>
        <w:t xml:space="preserve">      const isAI = data?.some(item =&gt; item.caption?.includes('Simulated') || item.caption?.includes('AI'));</w:t>
        <w:br/>
        <w:t xml:space="preserve">      const count = data?.length || 0;</w:t>
        <w:br/>
        <w:br/>
        <w:t xml:space="preserve">      console.log(`${label} Scraper Output (${count} items, ${time}ms):`, data);</w:t>
        <w:br/>
        <w:br/>
        <w:t xml:space="preserve">      if (!count) return `⚠️ No Data`;</w:t>
        <w:br/>
        <w:br/>
        <w:t xml:space="preserve">      const sourceType = isAI ? 'AI Generated' : 'Active';</w:t>
        <w:br/>
        <w:t xml:space="preserve">      return `✅ ${sourceType} (${count} items, ${time}ms)`;</w:t>
        <w:br/>
        <w:t xml:space="preserve">    } catch (err) {</w:t>
        <w:br/>
        <w:t xml:space="preserve">      console.error(`❌ ${label} health check error:`, err);</w:t>
        <w:br/>
        <w:t xml:space="preserve">      return '❌ Error';</w:t>
        <w:br/>
        <w:t xml:space="preserve">    }</w:t>
        <w:br/>
        <w:t xml:space="preserve">  }</w:t>
        <w:br/>
        <w:br/>
        <w:t xml:space="preserve">  async function getSourceStatus(label, getDataFn) {</w:t>
        <w:br/>
        <w:t xml:space="preserve">    const start = Date.now();</w:t>
        <w:br/>
        <w:t xml:space="preserve">    try {</w:t>
        <w:br/>
        <w:t xml:space="preserve">      const data = await getDataFn();</w:t>
        <w:br/>
        <w:t xml:space="preserve">      const time = Date.now() - start;</w:t>
        <w:br/>
        <w:t xml:space="preserve">      const count = data?.length || 0;</w:t>
        <w:br/>
        <w:t xml:space="preserve">      const isAI = </w:t>
        <w:br/>
        <w:t xml:space="preserve">        label === '📸 Instagram' || </w:t>
        <w:br/>
        <w:t xml:space="preserve">        (data?.some &amp;&amp; data.some(item =&gt; </w:t>
        <w:br/>
        <w:t xml:space="preserve">          item.caption?.includes('AI') || </w:t>
        <w:br/>
        <w:t xml:space="preserve">          item.link === '#' || </w:t>
        <w:br/>
        <w:t xml:space="preserve">          item.title?.includes('Fallback')</w:t>
        <w:br/>
        <w:t xml:space="preserve">        ));</w:t>
        <w:br/>
        <w:br/>
        <w:t xml:space="preserve">      if (!count) return '⚠️ No Data';</w:t>
        <w:br/>
        <w:t xml:space="preserve">      return `✅ ${isAI ? 'AI Generated' : 'Active'} (${count} items, ${time}ms)`;</w:t>
        <w:br/>
        <w:t xml:space="preserve">    } catch (err) {</w:t>
        <w:br/>
        <w:t xml:space="preserve">      console.error(`❌ ${label} health check error:`, err);</w:t>
        <w:br/>
        <w:t xml:space="preserve">      return '❌ Error';</w:t>
        <w:br/>
        <w:t xml:space="preserve">    }</w:t>
        <w:br/>
        <w:t xml:space="preserve">  }</w:t>
        <w:br/>
        <w:br/>
        <w:t xml:space="preserve">  statuses.tiktok = await getSourceStatus('🎵 TikTok', getTikTokTrending);</w:t>
        <w:br/>
        <w:t xml:space="preserve">  statuses.instagram = await getSourceStatus('📸 Instagram', getInstagramTrending);</w:t>
        <w:br/>
        <w:t xml:space="preserve">  statuses.reddit = await getSourceStatus('🔴 Reddit', getRedditTrending);</w:t>
        <w:br/>
        <w:t xml:space="preserve">  statuses.google = await getSourceStatus('🟢 Google Trends', require('./scrapers/googleTrendsScraper'));</w:t>
        <w:br/>
        <w:t xml:space="preserve">  statuses.amazon = await getSourceStatus('🟠 Amazon', require('./scrapers/amazonTrendingScraper'));</w:t>
        <w:br/>
        <w:t xml:space="preserve">  statuses.youtube = await getSourceStatus('🔵 YouTube', require('./scrapers/youtubeScraper').getYouTubeTrending);</w:t>
        <w:br/>
        <w:br/>
        <w:t xml:space="preserve">  // YouTube (with caching)</w:t>
        <w:br/>
        <w:t xml:space="preserve">  try {</w:t>
        <w:br/>
        <w:t xml:space="preserve">    if (!global.youtubeHealthCache || Date.now() - global.youtubeHealthLastCheck &gt; 5 * 60 * 1000) {</w:t>
        <w:br/>
        <w:t xml:space="preserve">      const start = Date.now();</w:t>
        <w:br/>
        <w:t xml:space="preserve">      const { getYouTubeTrending } = require('./scrapers/youtubeScraper');</w:t>
        <w:br/>
        <w:t xml:space="preserve">      const data = await getYouTubeTrending();</w:t>
        <w:br/>
        <w:t xml:space="preserve">      const time = Date.now() - start;</w:t>
        <w:br/>
        <w:t xml:space="preserve">      const isAI = data?.some(item =&gt; item.caption?.includes('Simulated') || item.caption?.includes('AI'));</w:t>
        <w:br/>
        <w:t xml:space="preserve">      const count = data?.length || 0;</w:t>
        <w:br/>
        <w:br/>
        <w:t xml:space="preserve">      console.log(`🔵 YouTube Scraper Output (${count} items, ${time}ms):`, data);</w:t>
        <w:br/>
        <w:br/>
        <w:t xml:space="preserve">      global.youtubeHealthCache = count &gt; 0</w:t>
        <w:br/>
        <w:t xml:space="preserve">        ? `✅ ${isAI ? 'AI Generated' : 'Active'} (${count} items, ${time}ms)`</w:t>
        <w:br/>
        <w:t xml:space="preserve">        : '⚠️ No Data';</w:t>
        <w:br/>
        <w:t xml:space="preserve">      global.youtubeHealthLastCheck = Date.now();</w:t>
        <w:br/>
        <w:t xml:space="preserve">    }</w:t>
        <w:br/>
        <w:br/>
        <w:t xml:space="preserve">    statuses.youtube = global.youtubeHealthCache;</w:t>
        <w:br/>
        <w:t xml:space="preserve">  } catch (err) {</w:t>
        <w:br/>
        <w:t xml:space="preserve">    console.error('❌ YouTube health check error:', err);</w:t>
        <w:br/>
        <w:t xml:space="preserve">    statuses.youtube = '❌ Error';</w:t>
        <w:br/>
        <w:t xml:space="preserve">  }</w:t>
        <w:br/>
        <w:br/>
        <w:t xml:space="preserve">  res.json(statuses);</w:t>
        <w:br/>
        <w:t>});</w:t>
        <w:br/>
        <w:br/>
        <w:br/>
        <w:br/>
        <w:t>// Start server</w:t>
        <w:br/>
        <w:t>const PORT = process.env.PORT || 3000;</w:t>
        <w:br/>
        <w:br/>
        <w:br/>
        <w:t>app.listen(PORT, '0.0.0.0', () =&gt; {</w:t>
        <w:br/>
        <w:t xml:space="preserve">  const used = process.memoryUsage();</w:t>
        <w:br/>
        <w:t xml:space="preserve">  console.log(`🚀 Server running on port ${PORT}`);</w:t>
        <w:br/>
        <w:t xml:space="preserve">  console.log('📊 Memory Usage:', {</w:t>
        <w:br/>
        <w:t xml:space="preserve">    heapTotal: `${Math.round(used.heapTotal / 1024 / 1024 * 100) / 100} MB`,</w:t>
        <w:br/>
        <w:t xml:space="preserve">    heapUsed: `${Math.round(used.heapUsed / 1024 / 1024 * 100) / 100} MB`,</w:t>
        <w:br/>
        <w:t xml:space="preserve">    rss: `${Math.round(used.rss / 1024 / 1024 * 100) / 100} MB`,</w:t>
        <w:br/>
        <w:t xml:space="preserve">  });</w:t>
        <w:br/>
        <w:t>});</w:t>
        <w:br/>
        <w:br/>
        <w:t>const promptFactory = require('./utils/promptFactory'); // Add near your other imports</w:t>
        <w:br/>
        <w:br/>
        <w:t>// Route to handle batch generation of trending content</w:t>
        <w:br/>
        <w:t>app.post('/generate-all', async (req, res) =&gt; {</w:t>
        <w:br/>
        <w:t xml:space="preserve">  try {</w:t>
        <w:br/>
        <w:t xml:space="preserve">    const tone = req.body.tone || '';</w:t>
        <w:br/>
        <w:t xml:space="preserve">    const [tiktok, reddit, instagram] = await Promise.all([</w:t>
        <w:br/>
        <w:t xml:space="preserve">      getTikTokTrending(),</w:t>
        <w:br/>
        <w:t xml:space="preserve">      getRedditTrending(),</w:t>
        <w:br/>
        <w:t xml:space="preserve">      getInstagramTrending(),</w:t>
        <w:br/>
        <w:t xml:space="preserve">    ]);</w:t>
        <w:br/>
        <w:br/>
        <w:t xml:space="preserve">    const trends = [...tiktok, ...reddit, ...instagram];</w:t>
        <w:br/>
        <w:t xml:space="preserve">    const prompts = trends.map(trend =&gt; promptFactory(trend, tone));</w:t>
        <w:br/>
        <w:br/>
        <w:t xml:space="preserve">    const results = [];</w:t>
        <w:br/>
        <w:br/>
        <w:t xml:space="preserve">    for (const p of prompts) {</w:t>
        <w:br/>
        <w:t xml:space="preserve">      const response = await fetch(`http://localhost:${PORT}/generate`,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</w:t>
        <w:br/>
        <w:t xml:space="preserve">          product: p.product,</w:t>
        <w:br/>
        <w:t xml:space="preserve">          templateType: p.templateType,</w:t>
        <w:br/>
        <w:t xml:space="preserve">          tone: p.tone,</w:t>
        <w:br/>
        <w:t xml:space="preserve">        }),</w:t>
        <w:br/>
        <w:t xml:space="preserve">      });</w:t>
        <w:br/>
        <w:br/>
        <w:t xml:space="preserve">      const result = await response.json();</w:t>
        <w:br/>
        <w:t xml:space="preserve">      results.push({ trend: p.product, result });</w:t>
        <w:br/>
        <w:t xml:space="preserve">    }</w:t>
        <w:br/>
        <w:br/>
        <w:t xml:space="preserve">    res.json({ results });</w:t>
        <w:br/>
        <w:t xml:space="preserve">  } catch (err) {</w:t>
        <w:br/>
        <w:t xml:space="preserve">    console.error('❌ Batch generation failed:', err);</w:t>
        <w:br/>
        <w:t xml:space="preserve">    res.status(500).json({ error: 'Batch generation failed' });</w:t>
        <w:br/>
        <w:t xml:space="preserve">  }</w:t>
        <w:br/>
        <w:t>});</w:t>
        <w:br/>
        <w:br/>
        <w:t>console.log('✅ Server fully initialized');</w:t>
      </w:r>
    </w:p>
    <w:p>
      <w:r>
        <w:br w:type="page"/>
      </w:r>
    </w:p>
    <w:p>
      <w:pPr>
        <w:pStyle w:val="Heading1"/>
      </w:pPr>
      <w:r>
        <w:t>Project Configuration (package.json) (package.json)</w:t>
      </w:r>
    </w:p>
    <w:p>
      <w:r>
        <w:rPr>
          <w:rFonts w:ascii="Courier New" w:hAnsi="Courier New"/>
          <w:sz w:val="18"/>
        </w:rPr>
        <w:t>{</w:t>
        <w:br/>
        <w:t xml:space="preserve">  "name": "nodejs",</w:t>
        <w:br/>
        <w:t xml:space="preserve">  "version": "1.0.0",</w:t>
        <w:br/>
        <w:t xml:space="preserve">  "description": "",</w:t>
        <w:br/>
        <w:t xml:space="preserve">  "main": "index.js",</w:t>
        <w:br/>
        <w:t xml:space="preserve">  "scripts": {</w:t>
        <w:br/>
        <w:t xml:space="preserve">    "test": "echo \"Error: no test specified\" &amp;&amp; exit 1"</w:t>
        <w:br/>
        <w:t xml:space="preserve">  },</w:t>
        <w:br/>
        <w:t xml:space="preserve">  "keywords": [],</w:t>
        <w:br/>
        <w:t xml:space="preserve">  "author": "",</w:t>
        <w:br/>
        <w:t xml:space="preserve">  "license": "ISC",</w:t>
        <w:br/>
        <w:t xml:space="preserve">  "dependencies": {</w:t>
        <w:br/>
        <w:t xml:space="preserve">    "@types/node": "^22.13.11",</w:t>
        <w:br/>
        <w:t xml:space="preserve">    "autoprefixer": "^10.4.21",</w:t>
        <w:br/>
        <w:t xml:space="preserve">    "axios": "^1.9.0",</w:t>
        <w:br/>
        <w:t xml:space="preserve">    "body-parser": "^2.2.0",</w:t>
        <w:br/>
        <w:t xml:space="preserve">    "cheerio": "^1.0.0",</w:t>
        <w:br/>
        <w:t xml:space="preserve">    "compression": "^1.8.0",</w:t>
        <w:br/>
        <w:t xml:space="preserve">    "daisyui": "^5.0.35",</w:t>
        <w:br/>
        <w:t xml:space="preserve">    "dotenv": "^16.5.0",</w:t>
        <w:br/>
        <w:t xml:space="preserve">    "express": "^5.1.0",</w:t>
        <w:br/>
        <w:t xml:space="preserve">    "express-rate-limit": "^7.5.0",</w:t>
        <w:br/>
        <w:t xml:space="preserve">    "google-trends-api": "^4.9.2",</w:t>
        <w:br/>
        <w:t xml:space="preserve">    "helmet": "^8.1.0",</w:t>
        <w:br/>
        <w:t xml:space="preserve">    "openai": "^4.97.0",</w:t>
        <w:br/>
        <w:t xml:space="preserve">    "postcss": "^8.5.3",</w:t>
        <w:br/>
        <w:t xml:space="preserve">    "puppeteer": "^24.8.2",</w:t>
        <w:br/>
        <w:t xml:space="preserve">    "snoowrap": "^1.23.0",</w:t>
        <w:br/>
        <w:t xml:space="preserve">    "tailwindcss": "^4.1.5",</w:t>
        <w:br/>
        <w:t xml:space="preserve">    "twitter": "^1.1.0",</w:t>
        <w:br/>
        <w:t xml:space="preserve">    "undici": "^7.8.0",</w:t>
        <w:br/>
        <w:t xml:space="preserve">    "xml2js": "^0.6.2"</w:t>
        <w:br/>
        <w:t xml:space="preserve">  }</w:t>
        <w:br/>
        <w:t>}</w:t>
        <w:br/>
      </w:r>
    </w:p>
    <w:p>
      <w:r>
        <w:br w:type="page"/>
      </w:r>
    </w:p>
    <w:p>
      <w:pPr>
        <w:pStyle w:val="Heading1"/>
      </w:pPr>
      <w:r>
        <w:t>Frontend Logic (script.js) (script.js)</w:t>
      </w:r>
    </w:p>
    <w:p>
      <w:r>
        <w:rPr>
          <w:rFonts w:ascii="Courier New" w:hAnsi="Courier New"/>
          <w:sz w:val="18"/>
        </w:rPr>
        <w:t>const trendingContainer = document.getElementById('trending-products');</w:t>
        <w:br/>
        <w:t>const trendDigestBox = document.getElementById('trend-digest-box');</w:t>
        <w:br/>
        <w:br/>
        <w:t>// Call loadTrendingProducts when the page loads</w:t>
        <w:br/>
        <w:t>document.addEventListener('DOMContentLoaded', () =&gt; {</w:t>
        <w:br/>
        <w:t xml:space="preserve">  loadTrendingProducts();</w:t>
        <w:br/>
        <w:t xml:space="preserve">  loadTrendDigest();</w:t>
        <w:br/>
        <w:t xml:space="preserve">  updateScraperHealth(); // Call once on page load</w:t>
        <w:br/>
        <w:t>});</w:t>
        <w:br/>
        <w:br/>
        <w:t>console.log('🔥 Fetching from /dynamic-trending...');</w:t>
        <w:br/>
        <w:t>function loadTrendingProducts() {</w:t>
        <w:br/>
        <w:t xml:space="preserve">  trendingContainer.innerHTML = `</w:t>
        <w:br/>
        <w:t xml:space="preserve">    &lt;div class="bg-white p-4 rounded-lg shadow-sm w-full"&gt;</w:t>
        <w:br/>
        <w:t xml:space="preserve">      &lt;div class="animate-pulse"&gt;</w:t>
        <w:br/>
        <w:t xml:space="preserve">        &lt;p class="text-lg"&gt;⏳ Loading trending products...&lt;/p&gt;</w:t>
        <w:br/>
        <w:t xml:space="preserve">        &lt;p class="text-sm text-base-content/70"&gt;This may take a few seconds&lt;/p&gt;</w:t>
        <w:br/>
        <w:t xml:space="preserve">      &lt;/div&gt;</w:t>
        <w:br/>
        <w:t xml:space="preserve">    &lt;/div&gt;`;</w:t>
        <w:br/>
        <w:br/>
        <w:t xml:space="preserve">  fetch('/dynamic-trending')</w:t>
        <w:br/>
        <w:t xml:space="preserve">    .then(res =&gt; res.json())</w:t>
        <w:br/>
        <w:t xml:space="preserve">    .then(data =&gt; {</w:t>
        <w:br/>
        <w:t xml:space="preserve">      console.log('🧪 Trending data:', data.products);</w:t>
        <w:br/>
        <w:t xml:space="preserve">      trendingContainer.innerHTML = '';</w:t>
        <w:br/>
        <w:br/>
        <w:t xml:space="preserve">      (data.products || []).forEach(product =&gt; {</w:t>
        <w:br/>
        <w:t xml:space="preserve">        let title;</w:t>
        <w:br/>
        <w:br/>
        <w:t xml:space="preserve">        // Handle string format and object format</w:t>
        <w:br/>
        <w:t xml:space="preserve">        if (typeof product === 'string') {</w:t>
        <w:br/>
        <w:t xml:space="preserve">          title = product;</w:t>
        <w:br/>
        <w:t xml:space="preserve">        } else if (typeof product === 'object') {</w:t>
        <w:br/>
        <w:t xml:space="preserve">          title = product.title || product.caption || product.name || product.product || null;</w:t>
        <w:br/>
        <w:t xml:space="preserve">        }</w:t>
        <w:br/>
        <w:br/>
        <w:t xml:space="preserve">        if (!title) {</w:t>
        <w:br/>
        <w:t xml:space="preserve">          console.warn('⚠️ Skipped invalid product:', product);</w:t>
        <w:br/>
        <w:t xml:space="preserve">          return;</w:t>
        <w:br/>
        <w:t xml:space="preserve">        }</w:t>
        <w:br/>
        <w:br/>
        <w:t xml:space="preserve">        const element = document.createElement('button');</w:t>
        <w:br/>
        <w:t xml:space="preserve">        element.className = 'px-4 py-2 rounded-full bg-blue-50 text-blue-800 hover:bg-blue-100 transition-colors text-sm whitespace-nowrap m-1';</w:t>
        <w:br/>
        <w:br/>
        <w:t xml:space="preserve">        element.onclick = () =&gt; {</w:t>
        <w:br/>
        <w:t xml:space="preserve">          document.getElementById('product-input').value = title;</w:t>
        <w:br/>
        <w:t xml:space="preserve">          window.scrollTo({ top: document.getElementById('product-form').offsetTop, behavior: 'smooth' });</w:t>
        <w:br/>
        <w:t xml:space="preserve">        };</w:t>
        <w:br/>
        <w:br/>
        <w:t xml:space="preserve">        element.textContent = title;</w:t>
        <w:br/>
        <w:t xml:space="preserve">        trendingContainer.appendChild(element);</w:t>
        <w:br/>
        <w:t xml:space="preserve">      });</w:t>
        <w:br/>
        <w:br/>
        <w:t xml:space="preserve">      loadTrendDigest();</w:t>
        <w:br/>
        <w:t xml:space="preserve">    })</w:t>
        <w:br/>
        <w:t xml:space="preserve">    .catch(err =&gt; {</w:t>
        <w:br/>
        <w:t xml:space="preserve">      console.error('❌ Failed to load trending products:', err.message || err);</w:t>
        <w:br/>
        <w:t xml:space="preserve">      trendingContainer.innerHTML = '&lt;div class="alert alert-error"&gt;Failed to load trending products&lt;/div&gt;';</w:t>
        <w:br/>
        <w:t xml:space="preserve">    });</w:t>
        <w:br/>
        <w:t>}</w:t>
        <w:br/>
        <w:br/>
        <w:t>async function updateScraperHealth() {</w:t>
        <w:br/>
        <w:t xml:space="preserve">  const healthContainer = document.getElementById('scraper-health');</w:t>
        <w:br/>
        <w:t xml:space="preserve">  if (!healthContainer) return;</w:t>
        <w:br/>
        <w:br/>
        <w:t xml:space="preserve">  try {</w:t>
        <w:br/>
        <w:t xml:space="preserve">    const res = await fetch('/scraper-health');</w:t>
        <w:br/>
        <w:t xml:space="preserve">    const statuses = await res.json();</w:t>
        <w:br/>
        <w:br/>
        <w:t xml:space="preserve">    // Log only on first load</w:t>
        <w:br/>
        <w:t xml:space="preserve">    if (!window.hasLoggedScraperHealth) {</w:t>
        <w:br/>
        <w:t xml:space="preserve">      console.log('Scraper Health Status:', statuses);</w:t>
        <w:br/>
        <w:t xml:space="preserve">      window.hasLoggedScraperHealth = true;</w:t>
        <w:br/>
        <w:t xml:space="preserve">    }</w:t>
        <w:br/>
        <w:br/>
        <w:t xml:space="preserve">    healthContainer.innerHTML = Object.entries(statuses)</w:t>
        <w:br/>
        <w:t xml:space="preserve">      .map(([scraper, status]) =&gt; `</w:t>
        <w:br/>
        <w:t xml:space="preserve">        &lt;div class="flex items-center gap-2 p-2"&gt;</w:t>
        <w:br/>
        <w:t xml:space="preserve">          &lt;span class="font-medium"&gt;${scraper}:&lt;/span&gt;</w:t>
        <w:br/>
        <w:t xml:space="preserve">          &lt;span&gt;${status}&lt;/span&gt;</w:t>
        <w:br/>
        <w:t xml:space="preserve">        &lt;/div&gt;</w:t>
        <w:br/>
        <w:t xml:space="preserve">      `).join('');</w:t>
        <w:br/>
        <w:t xml:space="preserve">  } catch (err) {</w:t>
        <w:br/>
        <w:t xml:space="preserve">    console.error('❌ Failed to load scraper health:', err);</w:t>
        <w:br/>
        <w:t xml:space="preserve">    healthContainer.innerHTML = '&lt;div class="alert alert-error"&gt;Failed to load scraper health&lt;/div&gt;';</w:t>
        <w:br/>
        <w:t xml:space="preserve">  }</w:t>
        <w:br/>
        <w:t>}</w:t>
        <w:br/>
        <w:br/>
        <w:t>// Corrected scraper health updater</w:t>
        <w:br/>
        <w:t>function updateScraperHealth() {</w:t>
        <w:br/>
        <w:t xml:space="preserve">  fetch('/scraper-health')</w:t>
        <w:br/>
        <w:t xml:space="preserve">    .then(res =&gt; res.json())</w:t>
        <w:br/>
        <w:t xml:space="preserve">    .then(data =&gt; {</w:t>
        <w:br/>
        <w:t xml:space="preserve">      console.log('Scraper Health Status:', data);</w:t>
        <w:br/>
        <w:t xml:space="preserve">      const container = document.getElementById('scraper-health');</w:t>
        <w:br/>
        <w:t xml:space="preserve">      if (container) {</w:t>
        <w:br/>
        <w:t xml:space="preserve">        container.innerHTML = `</w:t>
        <w:br/>
        <w:t xml:space="preserve">          &lt;div class="mt-4 text-left text-sm leading-6"&gt;</w:t>
        <w:br/>
        <w:t xml:space="preserve">            &lt;strong class="block mb-1"&gt;🧠 Scraper Health&lt;/strong&gt;</w:t>
        <w:br/>
        <w:t xml:space="preserve">            &lt;ul class="list-disc list-inside text-gray-700 space-y-1"&gt;</w:t>
        <w:br/>
        <w:t xml:space="preserve">              &lt;li&gt;tiktok: ${data.tiktok || 'N/A'}&lt;/li&gt;</w:t>
        <w:br/>
        <w:t xml:space="preserve">              &lt;li&gt;instagram: ${data.instagram || 'N/A'}&lt;/li&gt;</w:t>
        <w:br/>
        <w:t xml:space="preserve">              &lt;li&gt;reddit: ${data.reddit || 'N/A'}&lt;/li&gt;</w:t>
        <w:br/>
        <w:t xml:space="preserve">              &lt;li&gt;google: ${data.google || 'N/A'}&lt;/li&gt;</w:t>
        <w:br/>
        <w:t xml:space="preserve">              &lt;li&gt;youtube: ${data.youtube || 'N/A'}&lt;/li&gt;</w:t>
        <w:br/>
        <w:t xml:space="preserve">              &lt;li&gt;amazon: ${data.amazon || 'N/A'}&lt;/li&gt;</w:t>
        <w:br/>
        <w:t xml:space="preserve">            &lt;/ul&gt;</w:t>
        <w:br/>
        <w:t xml:space="preserve">          &lt;/div&gt;</w:t>
        <w:br/>
        <w:t xml:space="preserve">        `;</w:t>
        <w:br/>
        <w:t xml:space="preserve">      }</w:t>
        <w:br/>
        <w:t xml:space="preserve">    })</w:t>
        <w:br/>
        <w:t xml:space="preserve">    .catch(err =&gt; {</w:t>
        <w:br/>
        <w:t xml:space="preserve">      console.error('❌ Failed to load scraper health:', err);</w:t>
        <w:br/>
        <w:t xml:space="preserve">    });</w:t>
        <w:br/>
        <w:t>}</w:t>
        <w:br/>
        <w:br/>
        <w:t>// Start checking scraper health</w:t>
        <w:br/>
        <w:t>updateScraperHealth();</w:t>
        <w:br/>
        <w:br/>
        <w:t>async function loadTrendDigest() {</w:t>
        <w:br/>
        <w:t xml:space="preserve">  if (!trendDigestBox) return;</w:t>
        <w:br/>
        <w:t xml:space="preserve">  trendDigestBox.innerHTML = "Loading AI Trend Digest...";</w:t>
        <w:br/>
        <w:br/>
        <w:t xml:space="preserve">  fetch('/trend-digest')</w:t>
        <w:br/>
        <w:t xml:space="preserve">    .then(res =&gt; res.json())</w:t>
        <w:br/>
        <w:t xml:space="preserve">    .then(data =&gt; {</w:t>
        <w:br/>
        <w:t xml:space="preserve">      if (!data.viralHooks || !data.videoScript || !data.creatorInsight) {</w:t>
        <w:br/>
        <w:t xml:space="preserve">        trendDigestBox.innerHTML = '&lt;p class="text-gray-500"&gt;No trend digest available.&lt;/p&gt;';</w:t>
        <w:br/>
        <w:t xml:space="preserve">        return;</w:t>
        <w:br/>
        <w:t xml:space="preserve">      }</w:t>
        <w:br/>
        <w:br/>
        <w:t xml:space="preserve">      trendDigestBox.innerHTML = `</w:t>
        <w:br/>
        <w:t xml:space="preserve">        &lt;div class="space-y-6"&gt;</w:t>
        <w:br/>
        <w:t xml:space="preserve">          &lt;div class="bg-white p-4 rounded-lg shadow-sm"&gt;</w:t>
        <w:br/>
        <w:t xml:space="preserve">            &lt;h3 class="font-bold text-rose-700 mb-2"&gt;🎯 Viral Hook Ideas&lt;/h3&gt;</w:t>
        <w:br/>
        <w:t xml:space="preserve">            &lt;ul class="list-disc pl-5 space-y-1 text-gray-700"&gt;</w:t>
        <w:br/>
        <w:t xml:space="preserve">              ${data.viralHooks.map(item =&gt; `&lt;li&gt;${item}&lt;/li&gt;`).join('')}</w:t>
        <w:br/>
        <w:t xml:space="preserve">            &lt;/ul&gt;</w:t>
        <w:br/>
        <w:t xml:space="preserve">          &lt;/div&gt;</w:t>
        <w:br/>
        <w:t xml:space="preserve">          &lt;div class="bg-white p-4 rounded-lg shadow-sm"&gt;</w:t>
        <w:br/>
        <w:t xml:space="preserve">            &lt;h3 class="font-bold text-rose-700 mb-2"&gt;📝 Video Script Outline&lt;/h3&gt;</w:t>
        <w:br/>
        <w:t xml:space="preserve">            &lt;ul class="list-disc pl-5 space-y-1 text-gray-700"&gt;</w:t>
        <w:br/>
        <w:t xml:space="preserve">              ${data.videoScript.map(line =&gt; `&lt;li&gt;${line}&lt;/li&gt;`).join('')}</w:t>
        <w:br/>
        <w:t xml:space="preserve">            &lt;/ul&gt;</w:t>
        <w:br/>
        <w:t xml:space="preserve">          &lt;/div&gt;</w:t>
        <w:br/>
        <w:t xml:space="preserve">          &lt;div class="bg-white p-4 rounded-lg shadow-sm"&gt;</w:t>
        <w:br/>
        <w:t xml:space="preserve">            &lt;h3 class="font-bold text-rose-700 mb-2"&gt;💡 Creator Insight&lt;/h3&gt;</w:t>
        <w:br/>
        <w:t xml:space="preserve">            &lt;p class="text-gray-700"&gt;${data.creatorInsight}&lt;/p&gt;</w:t>
        <w:br/>
        <w:t xml:space="preserve">          &lt;/div&gt;</w:t>
        <w:br/>
        <w:t xml:space="preserve">        &lt;/div&gt;</w:t>
        <w:br/>
        <w:t xml:space="preserve">      `;</w:t>
        <w:br/>
        <w:t xml:space="preserve">    })</w:t>
        <w:br/>
        <w:t xml:space="preserve">    .catch((err) =&gt; {</w:t>
        <w:br/>
        <w:t xml:space="preserve">      console.error('Trend Digest Error:', err);</w:t>
        <w:br/>
        <w:t xml:space="preserve">      trendDigestBox.innerHTML = "❌ Failed to load AI Trend Digest. Check console for details.";</w:t>
        <w:br/>
        <w:t xml:space="preserve">    });</w:t>
        <w:br/>
        <w:t>}</w:t>
        <w:br/>
        <w:br/>
        <w:br/>
        <w:t>const form = document.getElementById('product-form');</w:t>
        <w:br/>
        <w:t>const resultsContainer = document.getElementById('results-container');</w:t>
        <w:br/>
        <w:t>const resultsDiv = document.getElementById('results');</w:t>
        <w:br/>
        <w:t>const productInput = document.getElementById('product-input');</w:t>
        <w:br/>
        <w:br/>
        <w:t>// Character Counter</w:t>
        <w:br/>
        <w:t>const updateCharCount = () =&gt; {</w:t>
        <w:br/>
        <w:t xml:space="preserve">  const count = productInput.value.length;</w:t>
        <w:br/>
        <w:t xml:space="preserve">  const maxLength = 100;</w:t>
        <w:br/>
        <w:t xml:space="preserve">  productInput.parentElement.querySelector('.char-count').innerHTML = `${count}/${maxLength} characters`;</w:t>
        <w:br/>
        <w:t>};</w:t>
        <w:br/>
        <w:t>const charCounter = document.createElement('span');</w:t>
        <w:br/>
        <w:t>charCounter.className = 'char-count text-sm text-base-content/70 mt-1';</w:t>
        <w:br/>
        <w:t>productInput.parentElement.appendChild(charCounter);</w:t>
        <w:br/>
        <w:t>updateCharCount();</w:t>
        <w:br/>
        <w:t>productInput.addEventListener('input', updateCharCount);</w:t>
        <w:br/>
        <w:br/>
        <w:t>// Keyboard Shortcut: Ctrl+Enter or Cmd+Enter</w:t>
        <w:br/>
        <w:t>document.addEventListener('keydown', (e) =&gt; {</w:t>
        <w:br/>
        <w:t xml:space="preserve">  if ((e.ctrlKey || e.metaKey) &amp;&amp; e.key === 'Enter') {</w:t>
        <w:br/>
        <w:t xml:space="preserve">    if (!form.querySelector('button[type="submit"]').disabled) {</w:t>
        <w:br/>
        <w:t xml:space="preserve">      form.dispatchEvent(new Event('submit'));</w:t>
        <w:br/>
        <w:t xml:space="preserve">    }</w:t>
        <w:br/>
        <w:t xml:space="preserve">  }</w:t>
        <w:br/>
        <w:t>});</w:t>
        <w:br/>
        <w:br/>
        <w:t>// Submission Handler</w:t>
        <w:br/>
        <w:t>form.addEventListener('submit', async (e) =&gt; {</w:t>
        <w:br/>
        <w:t xml:space="preserve">  e.preventDefault();</w:t>
        <w:br/>
        <w:t xml:space="preserve">  const submitBtn = form.querySelector('button[type="submit"]');</w:t>
        <w:br/>
        <w:t xml:space="preserve">  const inputs = form.querySelectorAll('input, select');</w:t>
        <w:br/>
        <w:br/>
        <w:t xml:space="preserve">  submitBtn.disabled = true;</w:t>
        <w:br/>
        <w:t xml:space="preserve">  inputs.forEach(input =&gt; input.disabled = true);</w:t>
        <w:br/>
        <w:t xml:space="preserve">  submitBtn.innerHTML = '&lt;span class="loading loading-spinner"&gt;&lt;/span&gt; Generating...';</w:t>
        <w:br/>
        <w:br/>
        <w:t xml:space="preserve">  resultsDiv.innerHTML = `</w:t>
        <w:br/>
        <w:t xml:space="preserve">    &lt;div class="animate-pulse"&gt;</w:t>
        <w:br/>
        <w:t xml:space="preserve">      &lt;p class="text-lg"&gt;⏳ Crafting your content...&lt;/p&gt;</w:t>
        <w:br/>
        <w:t xml:space="preserve">      &lt;p class="text-sm text-base-content/70"&gt;This may take a few seconds&lt;/p&gt;</w:t>
        <w:br/>
        <w:t xml:space="preserve">    &lt;/div&gt;</w:t>
        <w:br/>
        <w:t xml:space="preserve">  `;</w:t>
        <w:br/>
        <w:t xml:space="preserve">  resultsContainer.style.display = 'block';</w:t>
        <w:br/>
        <w:t xml:space="preserve">  resultsContainer.scrollIntoView({ behavior: 'smooth' });</w:t>
        <w:br/>
        <w:br/>
        <w:t xml:space="preserve">  const product = document.getElementById('product-input').value;</w:t>
        <w:br/>
        <w:t xml:space="preserve">  const affiliate = document.getElementById('affiliate-input').value;</w:t>
        <w:br/>
        <w:t xml:space="preserve">  const tone = document.getElementById('tone-select').value;</w:t>
        <w:br/>
        <w:t xml:space="preserve">  const templateSelect = document.getElementById('template-select');</w:t>
        <w:br/>
        <w:t xml:space="preserve">  let templateType = templateSelect.value;</w:t>
        <w:br/>
        <w:br/>
        <w:t xml:space="preserve">  const templateMap = {</w:t>
        <w:br/>
        <w:t xml:space="preserve">    "comparison": "productComparison",</w:t>
        <w:br/>
        <w:t xml:space="preserve">    "prosCons": "prosAndCons",</w:t>
        <w:br/>
        <w:t xml:space="preserve">    "random": "surpriseMe",</w:t>
        <w:br/>
        <w:t xml:space="preserve">    "whySwitched": "whyISwitched",</w:t>
        <w:br/>
        <w:t xml:space="preserve">    "drugstoreDupes": "drugstoreDupe"</w:t>
        <w:br/>
        <w:t xml:space="preserve">  };</w:t>
        <w:br/>
        <w:t xml:space="preserve">  if (templateMap[templateType]) {</w:t>
        <w:br/>
        <w:t xml:space="preserve">    templateType = templateMap[templateType];</w:t>
        <w:br/>
        <w:t xml:space="preserve">  }</w:t>
        <w:br/>
        <w:br/>
        <w:t xml:space="preserve">  try {</w:t>
        <w:br/>
        <w:t xml:space="preserve">    const res = await fetch('/generate', {</w:t>
        <w:br/>
        <w:t xml:space="preserve">      method: 'POST',</w:t>
        <w:br/>
        <w:t xml:space="preserve">      headers: { 'Content-Type': 'application/json' },</w:t>
        <w:br/>
        <w:t xml:space="preserve">      body: JSON.stringify({ product, affiliate, tone, templateType }),</w:t>
        <w:br/>
        <w:t xml:space="preserve">    });</w:t>
        <w:br/>
        <w:br/>
        <w:t xml:space="preserve">    const data = await res.json();</w:t>
        <w:br/>
        <w:t xml:space="preserve">    if (!res.ok || !data.result || !data.result.content) {</w:t>
        <w:br/>
        <w:t xml:space="preserve">      const errorMsg = data.error || 'Invalid response from AI';</w:t>
        <w:br/>
        <w:t xml:space="preserve">      throw new Error(errorMsg);</w:t>
        <w:br/>
        <w:t xml:space="preserve">    }</w:t>
        <w:br/>
        <w:br/>
        <w:t xml:space="preserve">    showToast('success', 'Content generated successfully!');</w:t>
        <w:br/>
        <w:t xml:space="preserve">    displayResults(data);</w:t>
        <w:br/>
        <w:t xml:space="preserve">  } catch (err) {</w:t>
        <w:br/>
        <w:t xml:space="preserve">    console.error('❌ Generation error:', err);</w:t>
        <w:br/>
        <w:t xml:space="preserve">    showToast('error', 'Something went wrong: ' + err.message);</w:t>
        <w:br/>
        <w:t xml:space="preserve">    resultsDiv.innerHTML = `&lt;div class="alert alert-error"&gt;❌ Error: ${err.message}&lt;/div&gt;`;</w:t>
        <w:br/>
        <w:t xml:space="preserve">  } finally {</w:t>
        <w:br/>
        <w:t xml:space="preserve">    submitBtn.disabled = false;</w:t>
        <w:br/>
        <w:t xml:space="preserve">    inputs.forEach(input =&gt; input.disabled = false);</w:t>
        <w:br/>
        <w:t xml:space="preserve">    submitBtn.innerHTML = 'Generate Content';</w:t>
        <w:br/>
        <w:t xml:space="preserve">  }</w:t>
        <w:br/>
        <w:t>});</w:t>
        <w:br/>
        <w:br/>
        <w:t>// ⏱️ Helper function to estimate video duration</w:t>
        <w:br/>
        <w:t>function estimateVideoDuration(text) {</w:t>
        <w:br/>
        <w:t xml:space="preserve">  const wordCount = text.trim().split(/\s+/).length;</w:t>
        <w:br/>
        <w:t xml:space="preserve">  return Math.ceil(wordCount / 2.5); // 2.5 words/sec</w:t>
        <w:br/>
        <w:t>}</w:t>
        <w:br/>
        <w:br/>
        <w:t>// 🔧 Patch displayResults to include estimated time</w:t>
        <w:br/>
        <w:t>function displayResults(data, { append = false } = {}) {</w:t>
        <w:br/>
        <w:t xml:space="preserve">  const resultsDiv = document.getElementById('results');</w:t>
        <w:br/>
        <w:t xml:space="preserve">  const wrapper = document.createElement('div');</w:t>
        <w:br/>
        <w:t xml:space="preserve">  wrapper.id = "content-wrapper";</w:t>
        <w:br/>
        <w:t xml:space="preserve">  wrapper.className = "space-y-6";</w:t>
        <w:br/>
        <w:br/>
        <w:t xml:space="preserve">  let totalText = '';</w:t>
        <w:br/>
        <w:br/>
        <w:t xml:space="preserve">  if (data.result?.type === "original") {</w:t>
        <w:br/>
        <w:t xml:space="preserve">    const sections = [</w:t>
        <w:br/>
        <w:t xml:space="preserve">      { id: 'intro', title: '✨ Introduction', content: data.result.intro },</w:t>
        <w:br/>
        <w:t xml:space="preserve">      { id: 'desc', title: '🧴 Product Description', content: data.result.productDescription },</w:t>
        <w:br/>
        <w:t xml:space="preserve">      { id: 'demo', title: '🎥 Demo Script', content: data.result.demoScript },</w:t>
        <w:br/>
        <w:t xml:space="preserve">      { id: 'problem', title: '❓ Problem/Solution', content: data.result.problemSolution },</w:t>
        <w:br/>
        <w:t xml:space="preserve">      { id: 'review', title: '🗣️ Personal Review', content: data.result.personalReview },</w:t>
        <w:br/>
        <w:t xml:space="preserve">      { id: 'captions', title: '💬 Social Captions', content: data.result.socialCaptions },</w:t>
        <w:br/>
        <w:t xml:space="preserve">      { id: 'hashtags', title: '🏷️ Hashtag Sets', content: data.result.hashtagSets },</w:t>
        <w:br/>
        <w:t xml:space="preserve">      { id: 'trending', title: '📈 Trending Skincare Hashtags', content: data.result.trendingHashtags },</w:t>
        <w:br/>
        <w:t xml:space="preserve">      { id: 'outro', title: '💡 Conclusion', content: data.result.outro }</w:t>
        <w:br/>
        <w:t xml:space="preserve">    ];</w:t>
        <w:br/>
        <w:br/>
        <w:t xml:space="preserve">    sections.forEach(({ id, title, content }) =&gt; {</w:t>
        <w:br/>
        <w:t xml:space="preserve">      if (content) {</w:t>
        <w:br/>
        <w:t xml:space="preserve">        totalText += content + ' ';</w:t>
        <w:br/>
        <w:t xml:space="preserve">        const div = document.createElement('div');</w:t>
        <w:br/>
        <w:t xml:space="preserve">        div.className = 'bg-base-100 rounded-lg p-4 border';</w:t>
        <w:br/>
        <w:t xml:space="preserve">        div.innerHTML = `</w:t>
        <w:br/>
        <w:t xml:space="preserve">          &lt;h3 class="font-bold mb-2"&gt;${title}&lt;/h3&gt;</w:t>
        <w:br/>
        <w:t xml:space="preserve">          &lt;div id="${id}"&gt;&lt;pre class="whitespace-pre-wrap"&gt;${content}&lt;/pre&gt;&lt;/div&gt;</w:t>
        <w:br/>
        <w:t xml:space="preserve">          &lt;div class="flex justify-end mt-2"&gt;</w:t>
        <w:br/>
        <w:t xml:space="preserve">            &lt;button class="copy-btn tooltip" data-tip="Copy section" onclick="copyToClipboard('${id}')"&gt;</w:t>
        <w:br/>
        <w:t xml:space="preserve">              📋 Copy Section</w:t>
        <w:br/>
        <w:t xml:space="preserve">            &lt;/button&gt;</w:t>
        <w:br/>
        <w:t xml:space="preserve">          &lt;/div&gt;</w:t>
        <w:br/>
        <w:t xml:space="preserve">        `;</w:t>
        <w:br/>
        <w:t xml:space="preserve">        wrapper.appendChild(div);</w:t>
        <w:br/>
        <w:t xml:space="preserve">      }</w:t>
        <w:br/>
        <w:t xml:space="preserve">    });</w:t>
        <w:br/>
        <w:t xml:space="preserve">  } else {</w:t>
        <w:br/>
        <w:t xml:space="preserve">    const sections = [</w:t>
        <w:br/>
        <w:t xml:space="preserve">      { id: 'intro', title: '✨ Introduction', content: data.result.intro },</w:t>
        <w:br/>
        <w:t xml:space="preserve">      { id: 'content', title: '📝 Content', content: data.result.content },</w:t>
        <w:br/>
        <w:t xml:space="preserve">      { id: 'outro', title: '💡 Conclusion', content: data.result.outro }</w:t>
        <w:br/>
        <w:t xml:space="preserve">    ];</w:t>
        <w:br/>
        <w:br/>
        <w:t xml:space="preserve">    sections.forEach(({ id, title, content }) =&gt; {</w:t>
        <w:br/>
        <w:t xml:space="preserve">      if (content) {</w:t>
        <w:br/>
        <w:t xml:space="preserve">        totalText += content + ' ';</w:t>
        <w:br/>
        <w:t xml:space="preserve">        const div = document.createElement('div');</w:t>
        <w:br/>
        <w:t xml:space="preserve">        div.className = 'bg-base-100 rounded-lg p-4 border';</w:t>
        <w:br/>
        <w:t xml:space="preserve">        div.innerHTML = `</w:t>
        <w:br/>
        <w:t xml:space="preserve">          &lt;h3 class="font-bold mb-2"&gt;${title}&lt;/h3&gt;</w:t>
        <w:br/>
        <w:t xml:space="preserve">          &lt;div id="${id}"&gt;&lt;pre class="whitespace-pre-wrap"&gt;${content}&lt;/pre&gt;&lt;/div&gt;</w:t>
        <w:br/>
        <w:t xml:space="preserve">          &lt;div class="flex justify-end mt-2"&gt;</w:t>
        <w:br/>
        <w:t xml:space="preserve">            &lt;button class="copy-btn tooltip" data-tip="Copy section" onclick="copyToClipboard('${id}')"&gt;</w:t>
        <w:br/>
        <w:t xml:space="preserve">              📋 Copy Section</w:t>
        <w:br/>
        <w:t xml:space="preserve">            &lt;/button&gt;</w:t>
        <w:br/>
        <w:t xml:space="preserve">          &lt;/div&gt;</w:t>
        <w:br/>
        <w:t xml:space="preserve">        `;</w:t>
        <w:br/>
        <w:t xml:space="preserve">        wrapper.appendChild(div);</w:t>
        <w:br/>
        <w:t xml:space="preserve">      }</w:t>
        <w:br/>
        <w:t xml:space="preserve">    });</w:t>
        <w:br/>
        <w:t xml:space="preserve">  }</w:t>
        <w:br/>
        <w:br/>
        <w:t xml:space="preserve">  const estimatedTime = estimateVideoDuration(totalText);</w:t>
        <w:br/>
        <w:t xml:space="preserve">  const timeDiv = document.createElement('p');</w:t>
        <w:br/>
        <w:t xml:space="preserve">  timeDiv.className = 'text-center text-sm text-gray-500 italic mt-2';</w:t>
        <w:br/>
        <w:t xml:space="preserve">  timeDiv.textContent = `🎬 Estimated Video Length: ${estimatedTime} seconds`;</w:t>
        <w:br/>
        <w:t xml:space="preserve">  wrapper.appendChild(timeDiv);</w:t>
        <w:br/>
        <w:br/>
        <w:t xml:space="preserve">  wrapper.innerHTML += `</w:t>
        <w:br/>
        <w:t xml:space="preserve">    &lt;div class="flex justify-center mt-6"&gt;</w:t>
        <w:br/>
        <w:t xml:space="preserve">      &lt;button class="btn btn-primary" onclick="copyAll()"&gt;</w:t>
        <w:br/>
        <w:t xml:space="preserve">        📋 Copy All Content</w:t>
        <w:br/>
        <w:t xml:space="preserve">      &lt;/button&gt;</w:t>
        <w:br/>
        <w:t xml:space="preserve">    &lt;/div&gt;</w:t>
        <w:br/>
        <w:t xml:space="preserve">  `;</w:t>
        <w:br/>
        <w:br/>
        <w:t xml:space="preserve">  if (!append) resultsDiv.innerHTML = '';</w:t>
        <w:br/>
        <w:t xml:space="preserve">  resultsDiv.appendChild(wrapper);</w:t>
        <w:br/>
        <w:t xml:space="preserve">  document.getElementById('results-container').style.display = 'block';</w:t>
        <w:br/>
        <w:t>}</w:t>
        <w:br/>
        <w:br/>
        <w:br/>
        <w:t>function copyToClipboard(id) {</w:t>
        <w:br/>
        <w:t xml:space="preserve">  const text = document.getElementById(id).innerText;</w:t>
        <w:br/>
        <w:t xml:space="preserve">  navigator.clipboard.writeText(text).then(() =&gt; {</w:t>
        <w:br/>
        <w:t xml:space="preserve">    alert(`✅ Copied section: ${id}`);</w:t>
        <w:br/>
        <w:t xml:space="preserve">  });</w:t>
        <w:br/>
        <w:t>}</w:t>
        <w:br/>
        <w:br/>
        <w:t>function copyAll() {</w:t>
        <w:br/>
        <w:t xml:space="preserve">  const preTags = document.querySelectorAll('#results pre');</w:t>
        <w:br/>
        <w:t xml:space="preserve">  let allText = '';</w:t>
        <w:br/>
        <w:br/>
        <w:t xml:space="preserve">  preTags.forEach(pre =&gt; {</w:t>
        <w:br/>
        <w:t xml:space="preserve">    allText += pre.innerText.trim() + '\n\n';</w:t>
        <w:br/>
        <w:t xml:space="preserve">  });</w:t>
        <w:br/>
        <w:br/>
        <w:t xml:space="preserve">  navigator.clipboard.writeText(allText.trim()).then(() =&gt; {</w:t>
        <w:br/>
        <w:t xml:space="preserve">    showToast('success', 'Copied all content!');</w:t>
        <w:br/>
        <w:t xml:space="preserve">  });</w:t>
        <w:br/>
        <w:t>}</w:t>
        <w:br/>
        <w:br/>
        <w:t>function showToast(type, message) {</w:t>
        <w:br/>
        <w:t xml:space="preserve">  const toast = document.createElement('div');</w:t>
        <w:br/>
        <w:t xml:space="preserve">  toast.className = `alert alert-${type} fixed bottom-4 right-4 max-w-sm fade-in z-50`;</w:t>
        <w:br/>
        <w:t xml:space="preserve">  toast.innerHTML = message;</w:t>
        <w:br/>
        <w:t xml:space="preserve">  document.body.appendChild(toast);</w:t>
        <w:br/>
        <w:br/>
        <w:t xml:space="preserve">  setTimeout(() =&gt; {</w:t>
        <w:br/>
        <w:t xml:space="preserve">    toast.style.opacity = '0';</w:t>
        <w:br/>
        <w:t xml:space="preserve">    setTimeout(() =&gt; toast.remove(), 500);</w:t>
        <w:br/>
        <w:t xml:space="preserve">  }, 3000);</w:t>
        <w:br/>
        <w:t>}</w:t>
        <w:br/>
        <w:br/>
        <w:t>// 🔁 Generate content for all trending products in batch (with progress bar)</w:t>
        <w:br/>
        <w:t>document.getElementById('generate-all-btn').addEventListener('click', async () =&gt; {</w:t>
        <w:br/>
        <w:t xml:space="preserve">  const tone = document.getElementById('tone-select').value;</w:t>
        <w:br/>
        <w:t xml:space="preserve">  showToast('info', 'Batch generation started...');</w:t>
        <w:br/>
        <w:br/>
        <w:t xml:space="preserve">  // Show progress UI</w:t>
        <w:br/>
        <w:t xml:space="preserve">  const progressWrapper = document.getElementById('batch-progress');</w:t>
        <w:br/>
        <w:t xml:space="preserve">  const progressBar = document.getElementById('progress-bar');</w:t>
        <w:br/>
        <w:t xml:space="preserve">  const progressCount = document.getElementById('progress-count');</w:t>
        <w:br/>
        <w:t xml:space="preserve">  const progressTotal = document.getElementById('progress-total');</w:t>
        <w:br/>
        <w:br/>
        <w:t xml:space="preserve">  progressWrapper.classList.remove('hidden');</w:t>
        <w:br/>
        <w:t xml:space="preserve">  progressBar.value = 0;</w:t>
        <w:br/>
        <w:t xml:space="preserve">  progressCount.innerText = '0';</w:t>
        <w:br/>
        <w:t xml:space="preserve">  progressTotal.innerText = '...';</w:t>
        <w:br/>
        <w:br/>
        <w:t xml:space="preserve">  try {</w:t>
        <w:br/>
        <w:t xml:space="preserve">    const res = await fetch('/dynamic-trending');</w:t>
        <w:br/>
        <w:t xml:space="preserve">    const trendData = await res.json();</w:t>
        <w:br/>
        <w:t xml:space="preserve">    const trends = trendData.products || [];</w:t>
        <w:br/>
        <w:br/>
        <w:t xml:space="preserve">    const total = trends.length;</w:t>
        <w:br/>
        <w:t xml:space="preserve">    let completed = 0;</w:t>
        <w:br/>
        <w:t xml:space="preserve">    progressTotal.innerText = total;</w:t>
        <w:br/>
        <w:br/>
        <w:t xml:space="preserve">    const results = [];</w:t>
        <w:br/>
        <w:br/>
        <w:t xml:space="preserve">    for (const trend of trends) {</w:t>
        <w:br/>
        <w:t xml:space="preserve">      const trendRes = await fetch('/generate',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</w:t>
        <w:br/>
        <w:t xml:space="preserve">          product: trend.title,</w:t>
        <w:br/>
        <w:t xml:space="preserve">          templateType: detectTemplateFromText(trend.title + ' ' + trend.caption),</w:t>
        <w:br/>
        <w:t xml:space="preserve">          tone</w:t>
        <w:br/>
        <w:t xml:space="preserve">        })</w:t>
        <w:br/>
        <w:t xml:space="preserve">      });</w:t>
        <w:br/>
        <w:br/>
        <w:t xml:space="preserve">      const result = await trendRes.json();</w:t>
        <w:br/>
        <w:t xml:space="preserve">      results.push({ trend: trend.title, result });</w:t>
        <w:br/>
        <w:br/>
        <w:t xml:space="preserve">      completed++;</w:t>
        <w:br/>
        <w:t xml:space="preserve">      progressCount.innerText = completed;</w:t>
        <w:br/>
        <w:t xml:space="preserve">      progressBar.value = Math.floor((completed / total) * 100);</w:t>
        <w:br/>
        <w:t xml:space="preserve">    }</w:t>
        <w:br/>
        <w:br/>
        <w:t xml:space="preserve">    showToast('success', 'Batch complete!');</w:t>
        <w:br/>
        <w:br/>
        <w:t xml:space="preserve">    // Display each result using your normal UI renderer</w:t>
        <w:br/>
        <w:t xml:space="preserve">    document.getElementById('results').innerHTML = '';</w:t>
        <w:br/>
        <w:t xml:space="preserve">    results.forEach(r =&gt; {</w:t>
        <w:br/>
        <w:t xml:space="preserve">      if (r.result?.result) {</w:t>
        <w:br/>
        <w:t xml:space="preserve">        displayResults(r.result, { append: true });</w:t>
        <w:br/>
        <w:t xml:space="preserve">      }</w:t>
        <w:br/>
        <w:t xml:space="preserve">    });</w:t>
        <w:br/>
        <w:t xml:space="preserve">  } catch (err) {</w:t>
        <w:br/>
        <w:t xml:space="preserve">    console.error('❌ Batch generation error:', err);</w:t>
        <w:br/>
        <w:t xml:space="preserve">    showToast('error', 'Batch generation failed.');</w:t>
        <w:br/>
        <w:t xml:space="preserve">  } finally {</w:t>
        <w:br/>
        <w:t xml:space="preserve">    progressWrapper.classList.add('hidden');</w:t>
        <w:br/>
        <w:t xml:space="preserve">  }</w:t>
        <w:br/>
        <w:t>});</w:t>
        <w:br/>
        <w:br/>
        <w:t>// 💡 Helper to infer template type from text</w:t>
        <w:br/>
        <w:t>function copyTrendSection(id) {</w:t>
        <w:br/>
        <w:t xml:space="preserve">  const text = document.getElementById(id).innerText;</w:t>
        <w:br/>
        <w:t xml:space="preserve">  navigator.clipboard.writeText(text).then(() =&gt; {</w:t>
        <w:br/>
        <w:t xml:space="preserve">    showToast('success', 'Section copied to clipboard!');</w:t>
        <w:br/>
        <w:t xml:space="preserve">  });</w:t>
        <w:br/>
        <w:t>}</w:t>
        <w:br/>
        <w:br/>
        <w:t>function copyAllTrendSections() {</w:t>
        <w:br/>
        <w:t xml:space="preserve">  const sections = ['viral-hooks', 'video-script', 'creator-insight'];</w:t>
        <w:br/>
        <w:t xml:space="preserve">  const allText = sections</w:t>
        <w:br/>
        <w:t xml:space="preserve">    .map(id =&gt; {</w:t>
        <w:br/>
        <w:t xml:space="preserve">      const el = document.getElementById(id);</w:t>
        <w:br/>
        <w:t xml:space="preserve">      return el ? el.innerText : '';</w:t>
        <w:br/>
        <w:t xml:space="preserve">    })</w:t>
        <w:br/>
        <w:t xml:space="preserve">    .join('\n\n');</w:t>
        <w:br/>
        <w:br/>
        <w:t xml:space="preserve">  navigator.clipboard.writeText(allText).then(() =&gt; {</w:t>
        <w:br/>
        <w:t xml:space="preserve">    showToast('success', 'All sections copied to clipboard!');</w:t>
        <w:br/>
        <w:t xml:space="preserve">  });</w:t>
        <w:br/>
        <w:t>}</w:t>
        <w:br/>
        <w:br/>
        <w:t>function detectTemplateFromText(text) {</w:t>
        <w:br/>
        <w:t xml:space="preserve">  const lower = text.toLowerCase();</w:t>
        <w:br/>
        <w:t xml:space="preserve">  if (lower.includes('dupe') || lower.includes('alternative')) return 'drugstoreDupe';</w:t>
        <w:br/>
        <w:t xml:space="preserve">  if (lower.includes('routine')) return 'routineExample';</w:t>
        <w:br/>
        <w:t xml:space="preserve">  if (lower.includes('top 5') || lower.includes('best')) return 'drySkinList';</w:t>
        <w:br/>
        <w:t xml:space="preserve">  if (lower.includes('switch') || lower.includes('why i switched')) return 'whyISwitched';</w:t>
        <w:br/>
        <w:t xml:space="preserve">  if (lower.includes('review')) return 'personalReview';</w:t>
        <w:br/>
        <w:t xml:space="preserve">  if (lower.includes('compare') || lower.includes('vs')) return 'productComparison';</w:t>
        <w:br/>
        <w:t xml:space="preserve">  if (lower.includes('demo') || lower.includes('script')) return 'demoScript';</w:t>
        <w:br/>
        <w:t xml:space="preserve">  if (lower.includes('caption')) return 'influencerCaption';</w:t>
        <w:br/>
        <w:t xml:space="preserve">  return 'surpriseMe';</w:t>
        <w:br/>
        <w:t>}</w:t>
      </w:r>
    </w:p>
    <w:p>
      <w:r>
        <w:br w:type="page"/>
      </w:r>
    </w:p>
    <w:p>
      <w:pPr>
        <w:pStyle w:val="Heading1"/>
      </w:pPr>
      <w:r>
        <w:t>Frontend Layout (index.html) (index.html)</w:t>
      </w:r>
    </w:p>
    <w:p>
      <w:r>
        <w:rPr>
          <w:rFonts w:ascii="Courier New" w:hAnsi="Courier New"/>
          <w:sz w:val="18"/>
        </w:rPr>
        <w:t>&lt;!DOCTYPE html&gt;</w:t>
        <w:br/>
        <w:t>&lt;html lang="en" data-theme="light"&gt;</w:t>
        <w:br/>
        <w:t>&lt;head&gt;</w:t>
        <w:br/>
        <w:t xml:space="preserve">  &lt;meta charset="UTF-8" /&gt;</w:t>
        <w:br/>
        <w:t xml:space="preserve">  &lt;meta name="viewport" content="width=device-width, initial-scale=1.0"/&gt;</w:t>
        <w:br/>
        <w:t xml:space="preserve">  &lt;title&gt;GlowBot Skincare Content Generator&lt;/title&gt;</w:t>
        <w:br/>
        <w:t xml:space="preserve">  &lt;link href="styles.css" rel="stylesheet"&gt;</w:t>
        <w:br/>
        <w:t xml:space="preserve">  &lt;script src="https://cdn.tailwindcss.com"&gt;&lt;/script&gt;</w:t>
        <w:br/>
        <w:t>&lt;/head&gt;</w:t>
        <w:br/>
        <w:t>&lt;body class="min-h-screen bg-base-100 p-4 md:p-8"&gt;</w:t>
        <w:br/>
        <w:t xml:space="preserve">  &lt;div class="max-w-4xl mx-auto"&gt;</w:t>
        <w:br/>
        <w:t xml:space="preserve">    &lt;header class="mb-8"&gt;</w:t>
        <w:br/>
        <w:t xml:space="preserve">      &lt;h1 class="text-4xl md:text-5xl font-bold text-center text-rose-700 leading-tight"&gt;</w:t>
        <w:br/>
        <w:t xml:space="preserve">        GlowBot Skincare Content Generator 💸</w:t>
        <w:br/>
        <w:t xml:space="preserve">      &lt;/h1&gt;</w:t>
        <w:br/>
        <w:t xml:space="preserve">      &lt;p class="text-center text-lg md:text-xl text-gray-700 mt-3"&gt;</w:t>
        <w:br/>
        <w:t xml:space="preserve">        Generate viral-ready product blurbs, captions, and hashtags in seconds. Ideal for TikTok, Reels, and affiliate marketing.</w:t>
        <w:br/>
        <w:t xml:space="preserve">      &lt;/p&gt;</w:t>
        <w:br/>
        <w:t xml:space="preserve">    &lt;/header&gt;</w:t>
        <w:br/>
        <w:br/>
        <w:t xml:space="preserve">    &lt;section class="text-center mb-8"&gt;</w:t>
        <w:br/>
        <w:t xml:space="preserve">      &lt;h2 class="text-2xl md:text-3xl font-bold text-rose-700 mb-2"&gt;🔥 Trending Skincare Products&lt;/h2&gt;</w:t>
        <w:br/>
        <w:t xml:space="preserve">      &lt;div id="trending-products" class="flex flex-wrap justify-center gap-2 mt-4"&gt;&lt;/div&gt;</w:t>
        <w:br/>
        <w:t xml:space="preserve">    &lt;/section&gt;</w:t>
        <w:br/>
        <w:br/>
        <w:t xml:space="preserve">    &lt;div class="text-center my-4"&gt;</w:t>
        <w:br/>
        <w:t xml:space="preserve">      &lt;button id="generate-all-btn" class="btn btn-secondary"&gt;⚡ Generate Content for All Trending Products&lt;/button&gt;</w:t>
        <w:br/>
        <w:t xml:space="preserve">    &lt;/div&gt;</w:t>
        <w:br/>
        <w:br/>
        <w:t xml:space="preserve">    &lt;section class="text-center mb-8"&gt;</w:t>
        <w:br/>
        <w:t xml:space="preserve">      &lt;h2 class="text-2xl md:text-3xl font-bold text-rose-700 mb-2 flex items-center justify-center gap-2"&gt;</w:t>
        <w:br/>
        <w:t xml:space="preserve">        🧴 Skincare Content Generator</w:t>
        <w:br/>
        <w:t xml:space="preserve">      &lt;/h2&gt;</w:t>
        <w:br/>
        <w:t xml:space="preserve">    &lt;/section&gt;</w:t>
        <w:br/>
        <w:br/>
        <w:t xml:space="preserve">    &lt;form id="product-form" class="card bg-white p-6 shadow-sm mb-8"&gt;</w:t>
        <w:br/>
        <w:t xml:space="preserve">      &lt;div class="form-control w-full"&gt;</w:t>
        <w:br/>
        <w:t xml:space="preserve">        &lt;label class="label" for="product-input"&gt;</w:t>
        <w:br/>
        <w:t xml:space="preserve">          &lt;span class="label-text font-medium"&gt;Amazon Product Name or URL:&lt;/span&gt;</w:t>
        <w:br/>
        <w:t xml:space="preserve">        &lt;/label&gt;</w:t>
        <w:br/>
        <w:t xml:space="preserve">        &lt;input type="text" id="product-input" required placeholder="e.g. CeraVe Moisturizing Cream" class="input input-bordered w-full border-black" /&gt;</w:t>
        <w:br/>
        <w:t xml:space="preserve">      &lt;/div&gt;</w:t>
        <w:br/>
        <w:br/>
        <w:t xml:space="preserve">      &lt;div class="form-control w-full mt-4"&gt;</w:t>
        <w:br/>
        <w:t xml:space="preserve">        &lt;label class="label" for="affiliate-input"&gt;</w:t>
        <w:br/>
        <w:t xml:space="preserve">          &lt;span class="label-text font-medium"&gt;Amazon Affiliate Link (optional):&lt;/span&gt;</w:t>
        <w:br/>
        <w:t xml:space="preserve">        &lt;/label&gt;</w:t>
        <w:br/>
        <w:t xml:space="preserve">        &lt;input type="text" id="affiliate-input" placeholder="e.g. https://amzn.to/xyz123" class="input input-bordered w-full border-black" /&gt;</w:t>
        <w:br/>
        <w:t xml:space="preserve">      &lt;/div&gt;</w:t>
        <w:br/>
        <w:br/>
        <w:t xml:space="preserve">      &lt;div class="form-control w-full mt-4"&gt;</w:t>
        <w:br/>
        <w:t xml:space="preserve">        &lt;label class="label" for="tone-select"&gt;</w:t>
        <w:br/>
        <w:t xml:space="preserve">          &lt;span class="label-text font-medium"&gt;Content Tone:&lt;/span&gt;</w:t>
        <w:br/>
        <w:t xml:space="preserve">        &lt;/label&gt;</w:t>
        <w:br/>
        <w:t xml:space="preserve">        &lt;select id="tone-select" class="select select-bordered w-full border-black"&gt;</w:t>
        <w:br/>
        <w:t xml:space="preserve">          &lt;option value=""&gt;Default&lt;/option&gt;</w:t>
        <w:br/>
        <w:t xml:space="preserve">          &lt;option value="fun"&gt;Fun&lt;/option&gt;</w:t>
        <w:br/>
        <w:t xml:space="preserve">          &lt;option value="influencer"&gt;Influencer&lt;/option&gt;</w:t>
        <w:br/>
        <w:t xml:space="preserve">          &lt;option value="clinical"&gt;Clinical&lt;/option&gt;</w:t>
        <w:br/>
        <w:t xml:space="preserve">          &lt;option value="snarky"&gt;Snarky&lt;/option&gt;</w:t>
        <w:br/>
        <w:t xml:space="preserve">        &lt;/select&gt;</w:t>
        <w:br/>
        <w:t xml:space="preserve">      &lt;/div&gt;</w:t>
        <w:br/>
        <w:br/>
        <w:t xml:space="preserve">       &lt;div class="form-control w-full mt-4"&gt;</w:t>
        <w:br/>
        <w:t xml:space="preserve">  &lt;label class="label" for="template-select"&gt;</w:t>
        <w:br/>
        <w:t xml:space="preserve">    &lt;span class="label-text font-medium"&gt;Content Template Type:&lt;/span&gt;</w:t>
        <w:br/>
        <w:t xml:space="preserve">  &lt;/label&gt;</w:t>
        <w:br/>
        <w:t xml:space="preserve">  &lt;select id="template-select" class="select select-bordered w-full border-black"&gt;</w:t>
        <w:br/>
        <w:t xml:space="preserve">    &lt;optgroup label="🛒 Amazon Product Focused"&gt;</w:t>
        <w:br/>
        <w:t xml:space="preserve">      &lt;option value="original"&gt;Original (Full Content Output)&lt;/option&gt;</w:t>
        <w:br/>
        <w:t xml:space="preserve">      &lt;option value="drySkinList"&gt;Top 5 for Skin Type&lt;/option&gt;</w:t>
        <w:br/>
        <w:t xml:space="preserve">      &lt;option value="routineExample"&gt;Routine Example&lt;/option&gt;</w:t>
        <w:br/>
        <w:t xml:space="preserve">      &lt;option value="productComparison"&gt;Product Comparison&lt;/option&gt;</w:t>
        <w:br/>
        <w:t xml:space="preserve">      &lt;option value="influencerCaption"&gt;Influencer Caption&lt;/option&gt;</w:t>
        <w:br/>
        <w:t xml:space="preserve">      &lt;option value="personalReview"&gt;Personal Review&lt;/option&gt;</w:t>
        <w:br/>
        <w:t xml:space="preserve">      &lt;option value="demoScript"&gt;Demo Script&lt;/option&gt;</w:t>
        <w:br/>
        <w:t xml:space="preserve">      &lt;option value="prosAndCons"&gt;Pros &amp; Cons&lt;/option&gt;</w:t>
        <w:br/>
        <w:t xml:space="preserve">      &lt;option value="whyISwitched"&gt;Why I Switched&lt;/option&gt;</w:t>
        <w:br/>
        <w:t xml:space="preserve">    &lt;/optgroup&gt;</w:t>
        <w:br/>
        <w:t xml:space="preserve">    &lt;optgroup label="💡 General / Trend-Based"&gt;</w:t>
        <w:br/>
        <w:t xml:space="preserve">      &lt;option value="top5Under25"&gt;Top 5 Under $25&lt;/option&gt;</w:t>
        <w:br/>
        <w:t xml:space="preserve">      &lt;option value="beginnerKit"&gt;Beginner Kit&lt;/option&gt;</w:t>
        <w:br/>
        <w:t xml:space="preserve">      &lt;option value="drugstoreDupe"&gt;Drugstore Dupe&lt;/option&gt;</w:t>
        <w:br/>
        <w:t xml:space="preserve">      &lt;option value="tiktokBreakdown"&gt;TikTok Breakdown&lt;/option&gt;</w:t>
        <w:br/>
        <w:t xml:space="preserve">      &lt;option value="surpriseMe"&gt;Surprise Me!&lt;/option&gt;</w:t>
        <w:br/>
        <w:t xml:space="preserve">    &lt;/optgroup&gt;</w:t>
        <w:br/>
        <w:t xml:space="preserve">  &lt;/select&gt;</w:t>
        <w:br/>
        <w:t>&lt;/div&gt;</w:t>
        <w:br/>
        <w:br/>
        <w:br/>
        <w:t xml:space="preserve">      &lt;button type="submit" class="btn btn-primary mt-6 w-full"&gt;Generate Content (Ctrl/Cmd + Enter)&lt;/button&gt;</w:t>
        <w:br/>
        <w:t xml:space="preserve">    &lt;/form&gt;</w:t>
        <w:br/>
        <w:br/>
        <w:t xml:space="preserve">    &lt;!-- Batch Progress UI --&gt;</w:t>
        <w:br/>
        <w:t xml:space="preserve">    &lt;div id="batch-progress" class="hidden mb-6"&gt;</w:t>
        <w:br/>
        <w:t xml:space="preserve">      &lt;div class="text-sm text-gray-700 mb-1"&gt;</w:t>
        <w:br/>
        <w:t xml:space="preserve">        Generating batch content... &lt;span id="progress-count"&gt;0&lt;/span&gt; / &lt;span id="progress-total"&gt;0&lt;/span&gt;</w:t>
        <w:br/>
        <w:t xml:space="preserve">      &lt;/div&gt;</w:t>
        <w:br/>
        <w:t xml:space="preserve">      &lt;progress id="progress-bar" class="progress progress-rose w-full h-4" value="0" max="100"&gt;&lt;/progress&gt;</w:t>
        <w:br/>
        <w:t xml:space="preserve">    &lt;/div&gt;</w:t>
        <w:br/>
        <w:br/>
        <w:t xml:space="preserve">    &lt;div id="results-container" class="mt-8 hidden"&gt;</w:t>
        <w:br/>
        <w:t xml:space="preserve">      &lt;div id="results" class="card bg-white p-6 shadow-sm"&gt;</w:t>
        <w:br/>
        <w:t xml:space="preserve">        &lt;div class="prose max-w-none"&gt;</w:t>
        <w:br/>
        <w:t xml:space="preserve">          &lt;div id="content-wrapper"&gt;&lt;/div&gt;</w:t>
        <w:br/>
        <w:t xml:space="preserve">        &lt;/div&gt;</w:t>
        <w:br/>
        <w:t xml:space="preserve">        &lt;div class="text-center mt-6"&gt;</w:t>
        <w:br/>
        <w:t xml:space="preserve">          &lt;button class="btn btn-outline" onclick="summarizeToVideoScript()"&gt;</w:t>
        <w:br/>
        <w:t xml:space="preserve">            🎬 Summarize as 60-sec Video Script</w:t>
        <w:br/>
        <w:t xml:space="preserve">          &lt;/button&gt;</w:t>
        <w:br/>
        <w:t xml:space="preserve">        &lt;/div&gt;</w:t>
        <w:br/>
        <w:t xml:space="preserve">        &lt;div id="video-script-output" class="mt-4 text-left whitespace-pre-wrap text-sm hidden"&gt;&lt;/div&gt;</w:t>
        <w:br/>
        <w:t xml:space="preserve">      &lt;/div&gt;</w:t>
        <w:br/>
        <w:t xml:space="preserve">    &lt;/div&gt;</w:t>
        <w:br/>
        <w:br/>
        <w:t xml:space="preserve">    &lt;section class="text-center mb-12"&gt;</w:t>
        <w:br/>
        <w:t xml:space="preserve">      &lt;h2 class="text-2xl md:text-3xl font-bold text-rose-700 mb-2 flex items-center justify-center gap-2"&gt;</w:t>
        <w:br/>
        <w:t xml:space="preserve">        📈 AI Trend Digest</w:t>
        <w:br/>
        <w:t xml:space="preserve">        &lt;button onclick="loadTrendDigest()" class="text-sm text-rose-500 hover:text-rose-700 ml-2 flex items-center"&gt;</w:t>
        <w:br/>
        <w:t xml:space="preserve">          🔁 &lt;span class="underline"&gt;Refresh&lt;/span&gt;</w:t>
        <w:br/>
        <w:t xml:space="preserve">        &lt;/button&gt;</w:t>
        <w:br/>
        <w:t xml:space="preserve">      &lt;/h2&gt;</w:t>
        <w:br/>
        <w:t xml:space="preserve">      &lt;div id="trend-digest-box" class="text-left max-w-2xl mx-auto mt-4"&gt;&lt;/div&gt;</w:t>
        <w:br/>
        <w:t xml:space="preserve">    &lt;/section&gt;</w:t>
        <w:br/>
        <w:br/>
        <w:t xml:space="preserve">    &lt;footer class="bg-rose-50 p-6 mt-12 text-sm text-center"&gt;</w:t>
        <w:br/>
        <w:t xml:space="preserve">      &lt;p class="text-gray-700"&gt;</w:t>
        <w:br/>
        <w:t xml:space="preserve">        &lt;strong&gt;Affiliate Disclosure&lt;/strong&gt;&lt;br&gt;</w:t>
        <w:br/>
        <w:t xml:space="preserve">        As an Amazon Associate, I earn from qualifying purchases. This site may contain affiliate links, which means I may earn a commission if you click a link and make a purchase at no extra cost to you.</w:t>
        <w:br/>
        <w:t xml:space="preserve">      &lt;/p&gt;</w:t>
        <w:br/>
        <w:t xml:space="preserve">      &lt;p class="mt-4 text-gray-700"&gt;</w:t>
        <w:br/>
        <w:t xml:space="preserve">        &lt;strong&gt;Contact&lt;/strong&gt;&lt;br&gt;</w:t>
        <w:br/>
        <w:t xml:space="preserve">        Email: &lt;a href="mailto:sportsplaya11997@gmail.com" class="text-rose-700 hover:underline"&gt;sportsplaya11997@gmail.com&lt;/a&gt;</w:t>
        <w:br/>
        <w:t xml:space="preserve">      &lt;/p&gt;</w:t>
        <w:br/>
        <w:t xml:space="preserve">      &lt;p class="mt-4 text-gray-700"&gt;</w:t>
        <w:br/>
        <w:t xml:space="preserve">        &lt;a href="/privacy-policy.html" class="text-rose-700 hover:underline" target="_blank"&gt;Privacy Policy&lt;/a&gt;</w:t>
        <w:br/>
        <w:t xml:space="preserve">      &lt;/p&gt;</w:t>
        <w:br/>
        <w:t xml:space="preserve">      &lt;p class="mt-4 text-gray-700"&gt;</w:t>
        <w:br/>
        <w:t xml:space="preserve">        &lt;a href="/about.html" class="text-rose-700 hover:underline" target="_blank"&gt;About&lt;/a&gt;</w:t>
        <w:br/>
        <w:t xml:space="preserve">      &lt;/p&gt;</w:t>
        <w:br/>
        <w:t xml:space="preserve">    &lt;/footer&gt;</w:t>
        <w:br/>
        <w:t xml:space="preserve">  &lt;/div&gt;</w:t>
        <w:br/>
        <w:br/>
        <w:t xml:space="preserve">  &lt;script src="script.js"&gt;&lt;/script&gt;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1"/>
      </w:pPr>
      <w:r>
        <w:t>Amazon Trending Scraper (amazonTrendingScraper.js)</w:t>
      </w:r>
    </w:p>
    <w:p>
      <w:r>
        <w:rPr>
          <w:rFonts w:ascii="Courier New" w:hAnsi="Courier New"/>
          <w:sz w:val="18"/>
        </w:rPr>
        <w:t>// scrapers/amazonTrendingScraper.js</w:t>
        <w:br/>
        <w:t>const axios = require('axios');</w:t>
        <w:br/>
        <w:t>const cheerio = require('cheerio');</w:t>
        <w:br/>
        <w:br/>
        <w:t>const SCRAPER_API_KEY = process.env.SCRAPER_API_KEY;</w:t>
        <w:br/>
        <w:br/>
        <w:t>async function getAmazonTrending() {</w:t>
        <w:br/>
        <w:t xml:space="preserve">  const targetURL = 'https://www.amazon.com/Best-Sellers-Beauty/zgbs/beauty';</w:t>
        <w:br/>
        <w:t xml:space="preserve">  const scraperUrl = `http://api.scraperapi.com?api_key=${SCRAPER_API_KEY}&amp;url=${encodeURIComponent(targetURL)}`;</w:t>
        <w:br/>
        <w:br/>
        <w:t xml:space="preserve">  try {</w:t>
        <w:br/>
        <w:t xml:space="preserve">    const res = await axios.get(scraperUrl);</w:t>
        <w:br/>
        <w:t xml:space="preserve">    const $ = cheerio.load(res.data);</w:t>
        <w:br/>
        <w:br/>
        <w:t xml:space="preserve">    const products = [];</w:t>
        <w:br/>
        <w:br/>
        <w:t xml:space="preserve">    $('div.zg-grid-general-faceout').each((i, el) =&gt; {</w:t>
        <w:br/>
        <w:t xml:space="preserve">      if (i &lt; 5) {</w:t>
        <w:br/>
        <w:t xml:space="preserve">        const title =</w:t>
        <w:br/>
        <w:t xml:space="preserve">          $(el).find('._cDEzb_p13n-sc-css-line-clamp-3_g3dy1').text().trim() ||</w:t>
        <w:br/>
        <w:t xml:space="preserve">          $(el).find('._cDEzb_p13n-sc-css-line-clamp-2_EWgCb').text().trim();</w:t>
        <w:br/>
        <w:t xml:space="preserve">        const link = 'https://www.amazon.com' + $(el).find('a.a-link-normal').attr('href');</w:t>
        <w:br/>
        <w:t xml:space="preserve">        products.push({ title, link });</w:t>
        <w:br/>
        <w:t xml:space="preserve">      }</w:t>
        <w:br/>
        <w:t xml:space="preserve">    });</w:t>
        <w:br/>
        <w:br/>
        <w:t xml:space="preserve">    return products;</w:t>
        <w:br/>
        <w:t xml:space="preserve">  } catch (err) {</w:t>
        <w:br/>
        <w:t xml:space="preserve">    console.error('❌ Error scraping Amazon trending:', err.message);</w:t>
        <w:br/>
        <w:t xml:space="preserve">    return [</w:t>
        <w:br/>
        <w:t xml:space="preserve">      { title: 'Fallback Product 1', link: 'https://www.amazon.com' },</w:t>
        <w:br/>
        <w:t xml:space="preserve">      { title: 'Fallback Product 2', link: 'https://www.amazon.com' }</w:t>
        <w:br/>
        <w:t xml:space="preserve">    ];</w:t>
        <w:br/>
        <w:t xml:space="preserve">  }</w:t>
        <w:br/>
        <w:t>}</w:t>
        <w:br/>
        <w:br/>
        <w:t>module.exports = getAmazonTrending;</w:t>
        <w:br/>
      </w:r>
    </w:p>
    <w:p>
      <w:r>
        <w:br w:type="page"/>
      </w:r>
    </w:p>
    <w:p>
      <w:pPr>
        <w:pStyle w:val="Heading1"/>
      </w:pPr>
      <w:r>
        <w:t>Google Trends Scraper (googleTrendsScraper.js)</w:t>
      </w:r>
    </w:p>
    <w:p>
      <w:r>
        <w:rPr>
          <w:rFonts w:ascii="Courier New" w:hAnsi="Courier New"/>
          <w:sz w:val="18"/>
        </w:rPr>
        <w:t>const fetch = require('node-fetch');</w:t>
        <w:br/>
        <w:br/>
        <w:t>async function getGoogleTrends() {</w:t>
        <w:br/>
        <w:t xml:space="preserve">  try {</w:t>
        <w:br/>
        <w:t xml:space="preserve">    const url = `https://api.rss2json.com/v1/api.json?rss_url=https://trends.google.com/trends/trendingsearches/daily/rss?geo=US`;</w:t>
        <w:br/>
        <w:t xml:space="preserve">    const response = await fetch(url);</w:t>
        <w:br/>
        <w:t xml:space="preserve">    const json = await response.json();</w:t>
        <w:br/>
        <w:br/>
        <w:t xml:space="preserve">    const items = json.items || [];</w:t>
        <w:br/>
        <w:br/>
        <w:t xml:space="preserve">    return items.slice(0, 5).map(item =&gt; ({</w:t>
        <w:br/>
        <w:t xml:space="preserve">      title: item.title,</w:t>
        <w:br/>
        <w:t xml:space="preserve">      pubDate: item.pubDate,</w:t>
        <w:br/>
        <w:t xml:space="preserve">      link: item.link,</w:t>
        <w:br/>
        <w:t xml:space="preserve">    }));</w:t>
        <w:br/>
        <w:t xml:space="preserve">  } catch (error) {</w:t>
        <w:br/>
        <w:t xml:space="preserve">    console.error('❌ Google Trends Scraper Error:', error.message);</w:t>
        <w:br/>
        <w:t xml:space="preserve">    return [</w:t>
        <w:br/>
        <w:t xml:space="preserve">      { title: 'Fallback Trend 1', pubDate: '', link: '' },</w:t>
        <w:br/>
        <w:t xml:space="preserve">      { title: 'Fallback Trend 2', pubDate: '', link: '' },</w:t>
        <w:br/>
        <w:t xml:space="preserve">    ];</w:t>
        <w:br/>
        <w:t xml:space="preserve">  }</w:t>
        <w:br/>
        <w:t>}</w:t>
        <w:br/>
        <w:br/>
        <w:t>module.exports = getGoogleTrends;</w:t>
        <w:br/>
      </w:r>
    </w:p>
    <w:p>
      <w:r>
        <w:br w:type="page"/>
      </w:r>
    </w:p>
    <w:p>
      <w:pPr>
        <w:pStyle w:val="Heading1"/>
      </w:pPr>
      <w:r>
        <w:t>Instagram Scraper (instagramScraper.js)</w:t>
      </w:r>
    </w:p>
    <w:p>
      <w:r>
        <w:rPr>
          <w:rFonts w:ascii="Courier New" w:hAnsi="Courier New"/>
          <w:sz w:val="18"/>
        </w:rPr>
        <w:t>// ✅ Instagram Scraper with GPT-generated fallback trends</w:t>
        <w:br/>
        <w:t>async function getInstagramTrending() {</w:t>
        <w:br/>
        <w:t xml:space="preserve">  try {</w:t>
        <w:br/>
        <w:t xml:space="preserve">    const OpenAI = require('openai');</w:t>
        <w:br/>
        <w:t xml:space="preserve">    const openai = new OpenAI({ apiKey: process.env.OPENAI_API_KEY });</w:t>
        <w:br/>
        <w:br/>
        <w:t xml:space="preserve">    const completion = await openai.chat.completions.create({</w:t>
        <w:br/>
        <w:t xml:space="preserve">      model: 'gpt-4',</w:t>
        <w:br/>
        <w:t xml:space="preserve">      messages: [</w:t>
        <w:br/>
        <w:t xml:space="preserve">        {</w:t>
        <w:br/>
        <w:t xml:space="preserve">          role: 'system',</w:t>
        <w:br/>
        <w:t xml:space="preserve">          content: 'You are a skincare trend expert. Provide 5 trending skincare products from Instagram formatted as JSON: [{ title, link, caption }]. Use placeholder # for links.'</w:t>
        <w:br/>
        <w:t xml:space="preserve">        },</w:t>
        <w:br/>
        <w:t xml:space="preserve">        {</w:t>
        <w:br/>
        <w:t xml:space="preserve">          role: 'user',</w:t>
        <w:br/>
        <w:t xml:space="preserve">          content: 'What skincare products are trending on Instagram right now?'</w:t>
        <w:br/>
        <w:t xml:space="preserve">        }</w:t>
        <w:br/>
        <w:t xml:space="preserve">      ],</w:t>
        <w:br/>
        <w:t xml:space="preserve">      temperature: 0.7,</w:t>
        <w:br/>
        <w:t xml:space="preserve">    });</w:t>
        <w:br/>
        <w:br/>
        <w:t xml:space="preserve">    const raw = completion.choices[0].message.content.trim();</w:t>
        <w:br/>
        <w:t xml:space="preserve">    const jsonStart = raw.indexOf('[');</w:t>
        <w:br/>
        <w:t xml:space="preserve">    const json = raw.slice(jsonStart);</w:t>
        <w:br/>
        <w:t xml:space="preserve">    return JSON.parse(json);</w:t>
        <w:br/>
        <w:t xml:space="preserve">  } catch (err) {</w:t>
        <w:br/>
        <w:t xml:space="preserve">    const errorReason = 'Using AI-generated content because Instagram API requires Meta Business account and has strict access limitations';</w:t>
        <w:br/>
        <w:t xml:space="preserve">    console.error('❌ Instagram Scraper Error:', {</w:t>
        <w:br/>
        <w:t xml:space="preserve">      timestamp: new Date().toISOString(),</w:t>
        <w:br/>
        <w:t xml:space="preserve">      endpoint: 'GPT-4 Instagram Trends',</w:t>
        <w:br/>
        <w:t xml:space="preserve">      requestStatus: err.status || 'unknown',</w:t>
        <w:br/>
        <w:t xml:space="preserve">      quotaExceeded: err.message.includes('quota'),</w:t>
        <w:br/>
        <w:t xml:space="preserve">      rateLimited: err.message.includes('429'),</w:t>
        <w:br/>
        <w:t xml:space="preserve">      message: err.message,</w:t>
        <w:br/>
        <w:t xml:space="preserve">      type: err.name,</w:t>
        <w:br/>
        <w:t xml:space="preserve">      stack: err.stack?.split('\n')[0],</w:t>
        <w:br/>
        <w:t xml:space="preserve">      openaiError: err.response?.data?.error || null</w:t>
        <w:br/>
        <w:t xml:space="preserve">    });</w:t>
        <w:br/>
        <w:t xml:space="preserve">    console.log("📍 Error occurred in:", __filename);</w:t>
        <w:br/>
        <w:t xml:space="preserve">    console.log(`⚠️ ${errorReason}`);</w:t>
        <w:br/>
        <w:t xml:space="preserve">    return [</w:t>
        <w:br/>
        <w:t xml:space="preserve">      { title: "Glow Recipe Watermelon Toner", link: "#", caption: "Hydration + Glow in one swipe" },</w:t>
        <w:br/>
        <w:t xml:space="preserve">      { title: "CeraVe Moisturizing Cream", link: "#", caption: "TikTok’s favorite for barrier repair" },</w:t>
        <w:br/>
        <w:t xml:space="preserve">      { title: "The Ordinary Niacinamide", link: "#", caption: "Affordable pore shrinker" },</w:t>
        <w:br/>
        <w:t xml:space="preserve">      { title: "Laneige Lip Sleeping Mask", link: "#", caption: "Overnight lip revival" },</w:t>
        <w:br/>
        <w:t xml:space="preserve">      { title: "Tatcha Dewy Skin Cream", link: "#", caption: "Luxe glow for dry skin days" }</w:t>
        <w:br/>
        <w:t xml:space="preserve">    ];</w:t>
        <w:br/>
        <w:t xml:space="preserve">  }</w:t>
        <w:br/>
        <w:t>}</w:t>
        <w:br/>
        <w:br/>
        <w:t>module.exports = { getInstagramTrending };</w:t>
      </w:r>
    </w:p>
    <w:p>
      <w:r>
        <w:br w:type="page"/>
      </w:r>
    </w:p>
    <w:p>
      <w:pPr>
        <w:pStyle w:val="Heading1"/>
      </w:pPr>
      <w:r>
        <w:t>Reddit Scraper (redditScraper.js)</w:t>
      </w:r>
    </w:p>
    <w:p>
      <w:r>
        <w:rPr>
          <w:rFonts w:ascii="Courier New" w:hAnsi="Courier New"/>
          <w:sz w:val="18"/>
        </w:rPr>
        <w:t>const axios = require('axios');</w:t>
        <w:br/>
        <w:t>const qs = require('qs');</w:t>
        <w:br/>
        <w:br/>
        <w:t>const REDDIT_CLIENT_ID = process.env.REDDIT_CLIENT_ID;</w:t>
        <w:br/>
        <w:t>const REDDIT_SECRET = process.env.REDDIT_SECRET;</w:t>
        <w:br/>
        <w:t>const REDDIT_USERNAME = process.env.REDDIT_USERNAME;</w:t>
        <w:br/>
        <w:t>const REDDIT_PASSWORD = process.env.REDDIT_PASSWORD;</w:t>
        <w:br/>
        <w:t>const REDDIT_USER_AGENT = 'Glowbot Skincare by Then-Bodybuilder4539';</w:t>
        <w:br/>
        <w:t>async function getRedditAccessToken() {</w:t>
        <w:br/>
        <w:t xml:space="preserve">  const auth = Buffer.from(`${REDDIT_CLIENT_ID}:${REDDIT_SECRET}`).toString('base64');</w:t>
        <w:br/>
        <w:br/>
        <w:t xml:space="preserve">  try {</w:t>
        <w:br/>
        <w:t xml:space="preserve">    const response = await axios.post(</w:t>
        <w:br/>
        <w:t xml:space="preserve">      'https://www.reddit.com/api/v1/access_token',</w:t>
        <w:br/>
        <w:t xml:space="preserve">      qs.stringify({</w:t>
        <w:br/>
        <w:t xml:space="preserve">        grant_type: 'password',</w:t>
        <w:br/>
        <w:t xml:space="preserve">        username: REDDIT_USERNAME,</w:t>
        <w:br/>
        <w:t xml:space="preserve">        password: REDDIT_PASSWORD,</w:t>
        <w:br/>
        <w:t xml:space="preserve">      }),</w:t>
        <w:br/>
        <w:t xml:space="preserve">      {</w:t>
        <w:br/>
        <w:t xml:space="preserve">        headers: {</w:t>
        <w:br/>
        <w:t xml:space="preserve">          Authorization: `Basic ${auth}`,</w:t>
        <w:br/>
        <w:t xml:space="preserve">          'Content-Type': 'application/x-www-form-urlencoded',</w:t>
        <w:br/>
        <w:t xml:space="preserve">          'User-Agent': REDDIT_USER_AGENT,</w:t>
        <w:br/>
        <w:t xml:space="preserve">        },</w:t>
        <w:br/>
        <w:t xml:space="preserve">      }</w:t>
        <w:br/>
        <w:t xml:space="preserve">    );</w:t>
        <w:br/>
        <w:br/>
        <w:t xml:space="preserve">    return response.data.access_token;</w:t>
        <w:br/>
        <w:t xml:space="preserve">  } catch (error) {</w:t>
        <w:br/>
        <w:t xml:space="preserve">    console.error('⚠️ Reddit Token Error:', error.response?.data || error.message);</w:t>
        <w:br/>
        <w:t xml:space="preserve">    return null;</w:t>
        <w:br/>
        <w:t xml:space="preserve">  }</w:t>
        <w:br/>
        <w:t>}</w:t>
        <w:br/>
        <w:br/>
        <w:t>async function getRedditTrending() {</w:t>
        <w:br/>
        <w:t xml:space="preserve">  const token = await getRedditAccessToken();</w:t>
        <w:br/>
        <w:t xml:space="preserve">  if (!token) {</w:t>
        <w:br/>
        <w:t xml:space="preserve">    throw new Error('Failed to obtain Reddit access token');</w:t>
        <w:br/>
        <w:t xml:space="preserve">  }</w:t>
        <w:br/>
        <w:br/>
        <w:t xml:space="preserve">  try {</w:t>
        <w:br/>
        <w:t xml:space="preserve">    const response = await axios.get(</w:t>
        <w:br/>
        <w:t xml:space="preserve">      'https://oauth.reddit.com/r/SkincareAddiction/hot?limit=10',</w:t>
        <w:br/>
        <w:t xml:space="preserve">      {</w:t>
        <w:br/>
        <w:t xml:space="preserve">        headers: {</w:t>
        <w:br/>
        <w:t xml:space="preserve">          Authorization: `Bearer ${token}`,</w:t>
        <w:br/>
        <w:t xml:space="preserve">          'User-Agent': REDDIT_USER_AGENT,</w:t>
        <w:br/>
        <w:t xml:space="preserve">        },</w:t>
        <w:br/>
        <w:t xml:space="preserve">      }</w:t>
        <w:br/>
        <w:t xml:space="preserve">    );</w:t>
        <w:br/>
        <w:br/>
        <w:t xml:space="preserve">    const posts = response.data.data.children;</w:t>
        <w:br/>
        <w:br/>
        <w:t xml:space="preserve">    return posts</w:t>
        <w:br/>
        <w:t xml:space="preserve">      .filter(p =&gt; p.data &amp;&amp; !p.data.stickied)</w:t>
        <w:br/>
        <w:t xml:space="preserve">      .map(p =&gt; ({</w:t>
        <w:br/>
        <w:t xml:space="preserve">        title: p.data.title,</w:t>
        <w:br/>
        <w:t xml:space="preserve">        link: `https://reddit.com${p.data.permalink}`,</w:t>
        <w:br/>
        <w:t xml:space="preserve">        caption: 'Trending Reddit skincare discussion',</w:t>
        <w:br/>
        <w:t xml:space="preserve">      }));</w:t>
        <w:br/>
        <w:t xml:space="preserve">  } catch (err) {</w:t>
        <w:br/>
        <w:t xml:space="preserve">    console.error('⚠️ Reddit fetch error:', err.response?.data || err.message);</w:t>
        <w:br/>
        <w:t xml:space="preserve">    return [];</w:t>
        <w:br/>
        <w:t xml:space="preserve">  }</w:t>
        <w:br/>
        <w:t>}</w:t>
        <w:br/>
        <w:br/>
        <w:t>module.exports = { getRedditTrending };</w:t>
      </w:r>
    </w:p>
    <w:p>
      <w:r>
        <w:br w:type="page"/>
      </w:r>
    </w:p>
    <w:p>
      <w:pPr>
        <w:pStyle w:val="Heading1"/>
      </w:pPr>
      <w:r>
        <w:t>TikTok Scraper (tikTokScraper.js)</w:t>
      </w:r>
    </w:p>
    <w:p>
      <w:r>
        <w:rPr>
          <w:rFonts w:ascii="Courier New" w:hAnsi="Courier New"/>
          <w:sz w:val="18"/>
        </w:rPr>
        <w:t>const axios = require('axios');</w:t>
        <w:br/>
        <w:t>const cheerio = require('cheerio');</w:t>
        <w:br/>
        <w:br/>
        <w:t>const SCRAPER_API_KEY = process.env.SCRAPER_API_KEY;</w:t>
        <w:br/>
        <w:br/>
        <w:t>const hashtags = [</w:t>
        <w:br/>
        <w:t xml:space="preserve">  'skincare',</w:t>
        <w:br/>
        <w:t xml:space="preserve">  'skincareroutine',</w:t>
        <w:br/>
        <w:t xml:space="preserve">  'acnetips',</w:t>
        <w:br/>
        <w:t xml:space="preserve">  'dryskin',</w:t>
        <w:br/>
        <w:t xml:space="preserve">  'glowup',</w:t>
        <w:br/>
        <w:t xml:space="preserve">  'skincaretips',</w:t>
        <w:br/>
        <w:t xml:space="preserve">  'skincareproducts',</w:t>
        <w:br/>
        <w:t>];</w:t>
        <w:br/>
        <w:br/>
        <w:t>function getRandomHashtag() {</w:t>
        <w:br/>
        <w:t xml:space="preserve">  const randomIndex = Math.floor(Math.random() * hashtags.length);</w:t>
        <w:br/>
        <w:t xml:space="preserve">  return hashtags[randomIndex];</w:t>
        <w:br/>
        <w:t>}</w:t>
        <w:br/>
        <w:br/>
        <w:t>async function getTikTokTrending() {</w:t>
        <w:br/>
        <w:t xml:space="preserve">  if (!SCRAPER_API_KEY) {</w:t>
        <w:br/>
        <w:t xml:space="preserve">    console.error('⚠️ SCRAPER_API_KEY not found in environment variables');</w:t>
        <w:br/>
        <w:t xml:space="preserve">    return [];</w:t>
        <w:br/>
        <w:t xml:space="preserve">  }</w:t>
        <w:br/>
        <w:br/>
        <w:t xml:space="preserve">  const hashtag = getRandomHashtag();</w:t>
        <w:br/>
        <w:t xml:space="preserve">  // Try TikTok discovery instead of hashtag for more reliable scraping</w:t>
        <w:br/>
        <w:t xml:space="preserve">  const targetURL = `https://www.tiktok.com/discover/${hashtag}`;</w:t>
        <w:br/>
        <w:t xml:space="preserve">  const scraperUrl = `http://api.scraperapi.com?api_key=${SCRAPER_API_KEY}&amp;url=${encodeURIComponent(targetURL)}&amp;render=true`;</w:t>
        <w:br/>
        <w:br/>
        <w:br/>
        <w:t xml:space="preserve">  try {</w:t>
        <w:br/>
        <w:t xml:space="preserve">    console.log(`🔍 Attempting to scrape TikTok discovery page: /discover/${hashtag}`);</w:t>
        <w:br/>
        <w:br/>
        <w:t xml:space="preserve">    const maxRetries = 3;</w:t>
        <w:br/>
        <w:t xml:space="preserve">    const timeout = 60000;</w:t>
        <w:br/>
        <w:t xml:space="preserve">    let attempt = 0;</w:t>
        <w:br/>
        <w:t xml:space="preserve">    let response;</w:t>
        <w:br/>
        <w:br/>
        <w:t xml:space="preserve">    while (attempt &lt; maxRetries) {</w:t>
        <w:br/>
        <w:t xml:space="preserve">      try {</w:t>
        <w:br/>
        <w:t xml:space="preserve">        response = await axios.get(scraperUrl, {</w:t>
        <w:br/>
        <w:t xml:space="preserve">          headers: {</w:t>
        <w:br/>
        <w:t xml:space="preserve">            'User-Agent': 'Mozilla/5.0 (Windows NT 10.0; Win64; x64) AppleWebKit/537.36 Chrome/122.0.0.0 Safari/537.36'</w:t>
        <w:br/>
        <w:t xml:space="preserve">          },</w:t>
        <w:br/>
        <w:t xml:space="preserve">          timeout: timeout</w:t>
        <w:br/>
        <w:t xml:space="preserve">        });</w:t>
        <w:br/>
        <w:br/>
        <w:t xml:space="preserve">        if (response.data) {</w:t>
        <w:br/>
        <w:t xml:space="preserve">          // Log raw HTML preview for debugging</w:t>
        <w:br/>
        <w:t xml:space="preserve">          console.log('📃 TikTok raw HTML preview:\n', response.data.slice(0, 500));</w:t>
        <w:br/>
        <w:t xml:space="preserve">          break;</w:t>
        <w:br/>
        <w:t xml:space="preserve">        }</w:t>
        <w:br/>
        <w:t xml:space="preserve">      } catch (err) {</w:t>
        <w:br/>
        <w:t xml:space="preserve">        attempt++;</w:t>
        <w:br/>
        <w:t xml:space="preserve">        if (attempt === maxRetries) throw err;</w:t>
        <w:br/>
        <w:t xml:space="preserve">        console.log(`⏳ Retry attempt ${attempt} for hashtag #${hashtag}`);</w:t>
        <w:br/>
        <w:t xml:space="preserve">        await new Promise(resolve =&gt; setTimeout(resolve, 2000));</w:t>
        <w:br/>
        <w:t xml:space="preserve">      }</w:t>
        <w:br/>
        <w:t xml:space="preserve">    }</w:t>
        <w:br/>
        <w:br/>
        <w:t xml:space="preserve">    if (!response?.data) {</w:t>
        <w:br/>
        <w:t xml:space="preserve">      throw new Error('Empty response from scraper API');</w:t>
        <w:br/>
        <w:t xml:space="preserve">    }</w:t>
        <w:br/>
        <w:br/>
        <w:t xml:space="preserve">    const $ = cheerio.load(response.data);</w:t>
        <w:br/>
        <w:t xml:space="preserve">    const posts = [];</w:t>
        <w:br/>
        <w:br/>
        <w:t xml:space="preserve">    const selectors = [</w:t>
        <w:br/>
        <w:t xml:space="preserve">      'div[data-e2e="search-video-item"]',</w:t>
        <w:br/>
        <w:t xml:space="preserve">      'div[data-e2e="video-item"]',</w:t>
        <w:br/>
        <w:t xml:space="preserve">      '.video-feed-item',</w:t>
        <w:br/>
        <w:t xml:space="preserve">      'div[data-e2e="browse-video-item"]' // added for discover</w:t>
        <w:br/>
        <w:t xml:space="preserve">    ];</w:t>
        <w:br/>
        <w:br/>
        <w:t xml:space="preserve">    for (const selector of selectors) {</w:t>
        <w:br/>
        <w:t xml:space="preserve">      $(selector).each((i, el) =&gt; {</w:t>
        <w:br/>
        <w:t xml:space="preserve">        const title =</w:t>
        <w:br/>
        <w:t xml:space="preserve">          $(el).find('a').attr('title') ||</w:t>
        <w:br/>
        <w:t xml:space="preserve">          $(el).find('[data-e2e="video-desc"]').text() ||</w:t>
        <w:br/>
        <w:t xml:space="preserve">          `Trending TikTok on #${hashtag}`;</w:t>
        <w:br/>
        <w:br/>
        <w:t xml:space="preserve">        const link = $(el).find('a').attr('href');</w:t>
        <w:br/>
        <w:br/>
        <w:t xml:space="preserve">        if (link) {</w:t>
        <w:br/>
        <w:t xml:space="preserve">          posts.push({</w:t>
        <w:br/>
        <w:t xml:space="preserve">            title: title.trim(),</w:t>
        <w:br/>
        <w:t xml:space="preserve">            link: link.startsWith('http') ? link : `https://www.tiktok.com${link}`,</w:t>
        <w:br/>
        <w:t xml:space="preserve">            caption: `Trending TikTok skincare video from #${hashtag}`</w:t>
        <w:br/>
        <w:t xml:space="preserve">          });</w:t>
        <w:br/>
        <w:t xml:space="preserve">        }</w:t>
        <w:br/>
        <w:t xml:space="preserve">      });</w:t>
        <w:br/>
        <w:br/>
        <w:t xml:space="preserve">      if (posts.length &gt; 0) break;</w:t>
        <w:br/>
        <w:t xml:space="preserve">    }</w:t>
        <w:br/>
        <w:br/>
        <w:t xml:space="preserve">    if (posts.length === 0) {</w:t>
        <w:br/>
        <w:t xml:space="preserve">      console.warn('⚠️ No TikTok posts found with any selector');</w:t>
        <w:br/>
        <w:t xml:space="preserve">      return [];</w:t>
        <w:br/>
        <w:t xml:space="preserve">    }</w:t>
        <w:br/>
        <w:br/>
        <w:t xml:space="preserve">    console.log(`✅ Successfully scraped ${posts.length} TikTok posts`);</w:t>
        <w:br/>
        <w:t xml:space="preserve">    return posts.slice(0, 6);</w:t>
        <w:br/>
        <w:br/>
        <w:t xml:space="preserve">  } catch (err) {</w:t>
        <w:br/>
        <w:t xml:space="preserve">    console.error('❌ TikTok scraper error:', {</w:t>
        <w:br/>
        <w:t xml:space="preserve">      message: err.message,</w:t>
        <w:br/>
        <w:t xml:space="preserve">      status: err.response?.status,</w:t>
        <w:br/>
        <w:t xml:space="preserve">      statusText: err.response?.statusText,</w:t>
        <w:br/>
        <w:t xml:space="preserve">      hashtag,</w:t>
        <w:br/>
        <w:t xml:space="preserve">      timestamp: new Date().toISOString()</w:t>
        <w:br/>
        <w:t xml:space="preserve">    });</w:t>
        <w:br/>
        <w:t xml:space="preserve">    return [];</w:t>
        <w:br/>
        <w:t xml:space="preserve">  }</w:t>
        <w:br/>
        <w:t>}</w:t>
        <w:br/>
        <w:br/>
        <w:t>module.exports = { getTikTokTrending };</w:t>
        <w:br/>
      </w:r>
    </w:p>
    <w:p>
      <w:r>
        <w:br w:type="page"/>
      </w:r>
    </w:p>
    <w:p>
      <w:pPr>
        <w:pStyle w:val="Heading1"/>
      </w:pPr>
      <w:r>
        <w:t>YouTube Scraper (youtubeScraper.js)</w:t>
      </w:r>
    </w:p>
    <w:p>
      <w:r>
        <w:rPr>
          <w:rFonts w:ascii="Courier New" w:hAnsi="Courier New"/>
          <w:sz w:val="18"/>
        </w:rPr>
        <w:t>const fetch = require('node-fetch');</w:t>
        <w:br/>
        <w:br/>
        <w:t>const YOUTUBE_API_KEY = process.env.YOUTUBE_API_KEY;</w:t>
        <w:br/>
        <w:t>const MAX_RESULTS = 10;</w:t>
        <w:br/>
        <w:br/>
        <w:t>async function getYouTubeTrending() {</w:t>
        <w:br/>
        <w:t xml:space="preserve">  try {</w:t>
        <w:br/>
        <w:t xml:space="preserve">    const query = 'skincare routine OR review OR unboxing OR product demo';</w:t>
        <w:br/>
        <w:br/>
        <w:t xml:space="preserve">    const url = `https://www.googleapis.com/youtube/v3/search?key=${YOUTUBE_API_KEY}&amp;part=snippet&amp;type=video&amp;q=${encodeURIComponent(query)}&amp;order=date&amp;maxResults=${MAX_RESULTS}`;</w:t>
        <w:br/>
        <w:br/>
        <w:t xml:space="preserve">    const response = await fetch(url);</w:t>
        <w:br/>
        <w:t xml:space="preserve">    const data = await response.json();</w:t>
        <w:br/>
        <w:br/>
        <w:t xml:space="preserve">    const videos = (data.items || [])</w:t>
        <w:br/>
        <w:t xml:space="preserve">      .filter(item =&gt;</w:t>
        <w:br/>
        <w:t xml:space="preserve">        item?.snippet?.title &amp;&amp;</w:t>
        <w:br/>
        <w:t xml:space="preserve">        /skin|beauty|routine|glow|acne|hydration/i.test(item.snippet.title)</w:t>
        <w:br/>
        <w:t xml:space="preserve">      )</w:t>
        <w:br/>
        <w:t xml:space="preserve">      .map(item =&gt; ({</w:t>
        <w:br/>
        <w:t xml:space="preserve">        title: item.snippet.title,</w:t>
        <w:br/>
        <w:t xml:space="preserve">        url: `https://www.youtube.com/watch?v=${item.id.videoId}`,</w:t>
        <w:br/>
        <w:t xml:space="preserve">        publishedAt: item.snippet.publishedAt</w:t>
        <w:br/>
        <w:t xml:space="preserve">      }));</w:t>
        <w:br/>
        <w:br/>
        <w:t xml:space="preserve">    return videos;</w:t>
        <w:br/>
        <w:t xml:space="preserve">  } catch (error) {</w:t>
        <w:br/>
        <w:t xml:space="preserve">    console.error('❌ YouTube Scraper Error:', error.message);</w:t>
        <w:br/>
        <w:t xml:space="preserve">    return [];</w:t>
        <w:br/>
        <w:t xml:space="preserve">  }</w:t>
        <w:br/>
        <w:t>}</w:t>
        <w:br/>
        <w:br/>
        <w:t>module.exports = { getYouTubeTrending 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